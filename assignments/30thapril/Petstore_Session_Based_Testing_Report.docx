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Session-Based Test Management – Petstore Usability Testing</w:t>
      </w:r>
    </w:p>
    <w:p>
      <w:pPr>
        <w:pStyle w:val="Heading2"/>
      </w:pPr>
      <w:r>
        <w:t>Introduction</w:t>
      </w:r>
    </w:p>
    <w:p>
      <w:r>
        <w:t xml:space="preserve">In fast-paced development environments like Petstore, exploratory testing is an essential strategy for identifying usability issues </w:t>
        <w:br/>
        <w:t xml:space="preserve">quickly and flexibly. This report reimagines Session-Based Test Management (SBTM) in the context of testing the Petstore web application. </w:t>
        <w:br/>
        <w:t xml:space="preserve">With no detailed scripted test cases, our tester 'Chakri' uses structured test sessions to explore the application, uncover issues, </w:t>
        <w:br/>
        <w:t>and document findings in a systematic way.</w:t>
      </w:r>
    </w:p>
    <w:p>
      <w:pPr>
        <w:pStyle w:val="Heading2"/>
      </w:pPr>
      <w:r>
        <w:t>Testing in Sessions</w:t>
      </w:r>
    </w:p>
    <w:p>
      <w:r>
        <w:t xml:space="preserve">Each test session is a focused, uninterrupted block of time dedicated to usability testing. Sessions for Petstore involved </w:t>
        <w:br/>
        <w:t xml:space="preserve">exploring features like browsing pet categories, product pages, shopping cart flow, and user account behavior. Chakri documents findings </w:t>
        <w:br/>
        <w:t>on a session sheet that includes metrics, bugs, issues, and notes. These reports allow the team to assess coverage and guide future testing.</w:t>
      </w:r>
    </w:p>
    <w:p>
      <w:pPr>
        <w:pStyle w:val="Heading2"/>
      </w:pPr>
      <w:r>
        <w:t>Anatomy of a Test Session</w:t>
      </w:r>
    </w:p>
    <w:p>
      <w:r>
        <w:t>Each Petstore session contains the following elements:</w:t>
        <w:br/>
        <w:br/>
        <w:t>- Charter: Usability evaluation of specific features</w:t>
        <w:br/>
        <w:br/>
        <w:t>- Tester: Chakri</w:t>
        <w:br/>
        <w:br/>
        <w:t>- Time: Start time and session duration</w:t>
        <w:br/>
        <w:br/>
        <w:t>- Task Breakdown: Test design, bug investigation, setup time (TBS)</w:t>
        <w:br/>
        <w:br/>
        <w:t>- Data Files: If applicable</w:t>
        <w:br/>
        <w:br/>
        <w:t>- Test Notes: Free-form notes on observed behavior</w:t>
        <w:br/>
        <w:br/>
        <w:t>- Bugs: Specific UI/UX issues</w:t>
        <w:br/>
        <w:br/>
        <w:t>- Issues: Broader concerns or questions</w:t>
        <w:br/>
        <w:br/>
        <w:t>- Charter vs. Opportunity: % time spent on planned vs spontaneous exploration</w:t>
      </w:r>
    </w:p>
    <w:p>
      <w:pPr>
        <w:pStyle w:val="Heading2"/>
      </w:pPr>
      <w:r>
        <w:t>Tool Support</w:t>
      </w:r>
    </w:p>
    <w:p>
      <w:r>
        <w:t xml:space="preserve">Session sheets are stored and tagged digitally. A spreadsheet is used to track TBS metrics and bug trends. A ToDo queue maintains </w:t>
        <w:br/>
        <w:t xml:space="preserve">pending charters (e.g., “test mobile UI of cart page”). While no automation tools were required for this round, standard tools like Excel, Notion, </w:t>
        <w:br/>
        <w:t>and browser dev tools were used to organize and support the effort.</w:t>
      </w:r>
    </w:p>
    <w:p>
      <w:pPr>
        <w:pStyle w:val="Heading2"/>
      </w:pPr>
      <w:r>
        <w:t>Metrics</w:t>
      </w:r>
    </w:p>
    <w:p>
      <w:r>
        <w:t xml:space="preserve">Tracking how much time is spent on test execution versus bug reporting helps evaluate session effectiveness. Metrics for Petstore </w:t>
        <w:br/>
        <w:t>revealed that about 60% of session time went into hands-on testing, 30% into bug work, and 10% into setup. These metrics also help identify trends—</w:t>
        <w:br/>
        <w:t>for instance, increased bug time often correlated with work on the shopping cart and mobile views.</w:t>
      </w:r>
    </w:p>
    <w:p>
      <w:pPr>
        <w:pStyle w:val="Heading2"/>
      </w:pPr>
      <w:r>
        <w:t>Notes from the Field</w:t>
      </w:r>
    </w:p>
    <w:p>
      <w:r>
        <w:t>Lessons learned from testing Petstore:</w:t>
        <w:br/>
        <w:br/>
        <w:t>- Opportunity-based discoveries often revealed high-value usability problems</w:t>
        <w:br/>
        <w:br/>
        <w:t>- Session debriefs helped align next charters</w:t>
        <w:br/>
        <w:br/>
        <w:t>- Mobile layout had the most persistent issues</w:t>
        <w:br/>
        <w:br/>
        <w:t>- Login flow lacks user feedback</w:t>
        <w:br/>
        <w:br/>
        <w:t>- Search and category filters are usable but visually inconsistent across pages</w:t>
      </w:r>
    </w:p>
    <w:p>
      <w:pPr>
        <w:pStyle w:val="Heading2"/>
      </w:pPr>
      <w:r>
        <w:t>Example Session Sheet – Petstore</w:t>
      </w:r>
    </w:p>
    <w:p>
      <w:r>
        <w:t>CHARTER</w:t>
        <w:br/>
        <w:t>Check the usability issues in Petstore.</w:t>
        <w:br/>
        <w:br/>
        <w:t>#AREAS</w:t>
        <w:br/>
        <w:t>Platform | Web</w:t>
        <w:br/>
        <w:t>Browser | Chrome / Edge</w:t>
        <w:br/>
        <w:t>Strategy | Usability Testing</w:t>
        <w:br/>
        <w:t>Strategy | Exploratory Testing</w:t>
        <w:br/>
        <w:br/>
        <w:t>START</w:t>
        <w:br/>
        <w:t>11:30 AM, 30-04-2025</w:t>
        <w:br/>
        <w:br/>
        <w:t>TESTER</w:t>
        <w:br/>
        <w:t>Chakri</w:t>
        <w:br/>
        <w:br/>
        <w:t>TASK BREAKDOWN</w:t>
        <w:br/>
        <w:t>#DURATION: Normal (90 minutes)</w:t>
        <w:br/>
        <w:t>#TEST DESIGN AND EXECUTION: 60</w:t>
        <w:br/>
        <w:t>#BUG INVESTIGATION AND REPORTING: 30</w:t>
        <w:br/>
        <w:t>#SESSION SETUP: 10</w:t>
        <w:br/>
        <w:t>#CHARTER VS. OPPORTUNITY: 85/15</w:t>
        <w:br/>
        <w:br/>
        <w:t>DATA FILES</w:t>
        <w:br/>
        <w:t>N/A</w:t>
        <w:br/>
        <w:br/>
        <w:t>TEST NOTES</w:t>
        <w:br/>
        <w:t>- Navigated through pet categories: Fish, Dogs, Cats, Reptiles, Birds</w:t>
        <w:br/>
        <w:t>- Checked product details and cart usability</w:t>
        <w:br/>
        <w:t>- Focused on:</w:t>
        <w:br/>
        <w:t xml:space="preserve">  - Font readability</w:t>
        <w:br/>
        <w:t xml:space="preserve">  - Button visibility</w:t>
        <w:br/>
        <w:t xml:space="preserve">  - Page layout</w:t>
        <w:br/>
        <w:t xml:space="preserve">  - Navigation clarity</w:t>
        <w:br/>
        <w:t xml:space="preserve">  - Error messaging</w:t>
        <w:br/>
        <w:t>- Breadcrumb inconsistencies noted</w:t>
        <w:br/>
        <w:t>- Mobile responsiveness is poor</w:t>
        <w:br/>
        <w:t>- Account creation and login work, but no feedback or success confirmation message</w:t>
        <w:br/>
        <w:br/>
        <w:t>BUGS</w:t>
        <w:br/>
        <w:t>#BUG 1001: "Add to Cart" button missing on some fish product pages (e.g., Angel Fish)</w:t>
        <w:br/>
        <w:t>#BUG 1002: Breadcrumbs don't update correctly on navigating to subcategories (e.g., Dogs &gt; Bulldog)</w:t>
        <w:br/>
        <w:t>#BUG 1003: "Back to Main Menu" link sometimes reloads a blank page</w:t>
        <w:br/>
        <w:br/>
        <w:t>ISSUES</w:t>
        <w:br/>
        <w:t>#ISSUE 1: No confirmation or feedback after successful login</w:t>
        <w:br/>
        <w:t>#ISSUE 2: No loading indicator during slow product page loads - affects usability perception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