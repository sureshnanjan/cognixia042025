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Notepad++ – 5 Bug Summary with Resolutions</w:t>
      </w:r>
    </w:p>
    <w:p>
      <w:pPr>
        <w:pStyle w:val="Heading1"/>
      </w:pPr>
      <w:r>
        <w:t>Issue ID: #15435 - Crash During Search in Search Results</w:t>
      </w:r>
    </w:p>
    <w:p>
      <w:r>
        <w:t>Description: Notepad++ crashes when performing a nested search in the search results panel.</w:t>
      </w:r>
    </w:p>
    <w:p>
      <w:r>
        <w:t>Current Behaviour: Application crashes when the user searches again inside the search results.</w:t>
      </w:r>
    </w:p>
    <w:p>
      <w:r>
        <w:t>Expected Behaviour: The app should execute the nested search safely or provide an error message.</w:t>
      </w:r>
    </w:p>
    <w:p>
      <w:r>
        <w:t>Impact: High – The application becomes unusable during search operations.</w:t>
      </w:r>
    </w:p>
    <w:p>
      <w:r>
        <w:t>Steps to Reproduce:</w:t>
      </w:r>
    </w:p>
    <w:p>
      <w:r>
        <w:t>- 1. Open Find in Files</w:t>
      </w:r>
    </w:p>
    <w:p>
      <w:r>
        <w:t>- 2. Search any keyword</w:t>
      </w:r>
    </w:p>
    <w:p>
      <w:r>
        <w:t>- 3. Right-click on the result → 'Find in these results'</w:t>
      </w:r>
    </w:p>
    <w:p>
      <w:r>
        <w:t>- 4. Perform another search</w:t>
      </w:r>
    </w:p>
    <w:p>
      <w:r>
        <w:t>Bug Status: Open</w:t>
      </w:r>
    </w:p>
    <w:p>
      <w:r>
        <w:t>Resolution: A potential fix involves ensuring the search result UI is refreshed correctly after each nested search. It may also be necessary to fix memory handling or improve the way search results are stored to prevent crashes.</w:t>
      </w:r>
    </w:p>
    <w:p>
      <w:r>
        <w:br/>
      </w:r>
    </w:p>
    <w:p>
      <w:pPr>
        <w:pStyle w:val="Heading1"/>
      </w:pPr>
      <w:r>
        <w:t>Issue ID: #15378 - All Tabs Closed After Update to v8.6.5</w:t>
      </w:r>
    </w:p>
    <w:p>
      <w:r>
        <w:t>Description: All previously opened tabs are lost after updating to version 8.6.5.</w:t>
      </w:r>
    </w:p>
    <w:p>
      <w:r>
        <w:t>Current Behaviour: Only one new empty tab appears; other tabs are gone.</w:t>
      </w:r>
    </w:p>
    <w:p>
      <w:r>
        <w:t>Expected Behaviour: All open tabs (saved/unsaved) should be restored post-update.</w:t>
      </w:r>
    </w:p>
    <w:p>
      <w:r>
        <w:t>Impact: High – Risk of data loss and loss of session state.</w:t>
      </w:r>
    </w:p>
    <w:p>
      <w:r>
        <w:t>Steps to Reproduce:</w:t>
      </w:r>
    </w:p>
    <w:p>
      <w:r>
        <w:t>- 1. Use Notepad++ with multiple open tabs</w:t>
      </w:r>
    </w:p>
    <w:p>
      <w:r>
        <w:t>- 2. Update to v8.6.5</w:t>
      </w:r>
    </w:p>
    <w:p>
      <w:r>
        <w:t>- 3. Restart the application</w:t>
      </w:r>
    </w:p>
    <w:p>
      <w:r>
        <w:t>Bug Status: Open</w:t>
      </w:r>
    </w:p>
    <w:p>
      <w:r>
        <w:t>Resolution: Implement a mechanism to restore open tabs from the session after an update. This can involve storing tab session information in a config file and reloading it during app startup.</w:t>
      </w:r>
    </w:p>
    <w:p>
      <w:r>
        <w:br/>
      </w:r>
    </w:p>
    <w:p>
      <w:pPr>
        <w:pStyle w:val="Heading1"/>
      </w:pPr>
      <w:r>
        <w:t>Issue ID: #14967 - Find and Replace Extended Mode Issue</w:t>
      </w:r>
    </w:p>
    <w:p>
      <w:r>
        <w:t>Description: Find and replace using extended characters doesn't work correctly.</w:t>
      </w:r>
    </w:p>
    <w:p>
      <w:r>
        <w:t>Current Behaviour: Replace All does not work when replacing '\t\r\n' with '\r\n'.</w:t>
      </w:r>
    </w:p>
    <w:p>
      <w:r>
        <w:t>Expected Behaviour: Replace operation should affect all matching sequences.</w:t>
      </w:r>
    </w:p>
    <w:p>
      <w:r>
        <w:t>Impact: Medium – Hinders advanced editing and batch cleanup.</w:t>
      </w:r>
    </w:p>
    <w:p>
      <w:r>
        <w:t>Steps to Reproduce:</w:t>
      </w:r>
    </w:p>
    <w:p>
      <w:r>
        <w:t>- 1. Open Replace dialog</w:t>
      </w:r>
    </w:p>
    <w:p>
      <w:r>
        <w:t>- 2. Choose ‘Extended’ mode</w:t>
      </w:r>
    </w:p>
    <w:p>
      <w:r>
        <w:t>- 3. Replace '\t\r\n' with '\r\n'</w:t>
      </w:r>
    </w:p>
    <w:p>
      <w:r>
        <w:t>- 4. Click Replace All</w:t>
      </w:r>
    </w:p>
    <w:p>
      <w:r>
        <w:t>Bug Status: Open</w:t>
      </w:r>
    </w:p>
    <w:p>
      <w:r>
        <w:t>Resolution: Refine the extended characters handling logic in the Find and Replace function. Ensuring that the special characters are treated correctly by the parser should resolve the issue.</w:t>
      </w:r>
    </w:p>
    <w:p>
      <w:r>
        <w:br/>
      </w:r>
    </w:p>
    <w:p>
      <w:pPr>
        <w:pStyle w:val="Heading1"/>
      </w:pPr>
      <w:r>
        <w:t>Issue ID: #12453 - Crash When Opening File Named 'file.'</w:t>
      </w:r>
    </w:p>
    <w:p>
      <w:r>
        <w:t>Description: Notepad++ crashes when opening a file with a trailing period.</w:t>
      </w:r>
    </w:p>
    <w:p>
      <w:r>
        <w:t>Current Behaviour: App crashes or freezes upon opening the file.</w:t>
      </w:r>
    </w:p>
    <w:p>
      <w:r>
        <w:t>Expected Behaviour: App should handle or reject such filenames gracefully.</w:t>
      </w:r>
    </w:p>
    <w:p>
      <w:r>
        <w:t>Impact: Medium – Unexpected crash due to improper filename handling.</w:t>
      </w:r>
    </w:p>
    <w:p>
      <w:r>
        <w:t>Steps to Reproduce:</w:t>
      </w:r>
    </w:p>
    <w:p>
      <w:r>
        <w:t>- 1. Create a file named 'file.' in Windows shell</w:t>
      </w:r>
    </w:p>
    <w:p>
      <w:r>
        <w:t>- 2. Try to open it in Notepad++</w:t>
      </w:r>
    </w:p>
    <w:p>
      <w:r>
        <w:t>Bug Status: Open</w:t>
      </w:r>
    </w:p>
    <w:p>
      <w:r>
        <w:t>Resolution: Fix the handling of filenames with special characters (like periods) in the app’s file opening logic. Ensure the app gracefully handles these scenarios, either by rejecting the file with an error message or safely opening it without a crash.</w:t>
      </w:r>
    </w:p>
    <w:p>
      <w:r>
        <w:br/>
      </w:r>
    </w:p>
    <w:p>
      <w:pPr>
        <w:pStyle w:val="Heading1"/>
      </w:pPr>
      <w:r>
        <w:t>Issue ID: #15324 - Encoding Conversion Bug</w:t>
      </w:r>
    </w:p>
    <w:p>
      <w:r>
        <w:t>Description: Converting from ANSI to UTF-8 causes file content to disappear.</w:t>
      </w:r>
    </w:p>
    <w:p>
      <w:r>
        <w:t>Current Behaviour: After conversion, the file appears blank.</w:t>
      </w:r>
    </w:p>
    <w:p>
      <w:r>
        <w:t>Expected Behaviour: App should preserve all text content during the encoding change.</w:t>
      </w:r>
    </w:p>
    <w:p>
      <w:r>
        <w:t>Impact: High – Can cause critical data loss.</w:t>
      </w:r>
    </w:p>
    <w:p>
      <w:r>
        <w:t>Steps to Reproduce:</w:t>
      </w:r>
    </w:p>
    <w:p>
      <w:r>
        <w:t>- 1. Create a file in ANSI encoding</w:t>
      </w:r>
    </w:p>
    <w:p>
      <w:r>
        <w:t>- 2. Use the ‘Convert to UTF-8’ option</w:t>
      </w:r>
    </w:p>
    <w:p>
      <w:r>
        <w:t>- 3. Observe file content</w:t>
      </w:r>
    </w:p>
    <w:p>
      <w:r>
        <w:t>Bug Status: Open</w:t>
      </w:r>
    </w:p>
    <w:p>
      <w:r>
        <w:t>Resolution: Review the encoding conversion process to ensure that no data is lost during the transition. A more thorough check should be added to validate the content after encoding changes, and the file content should be preserved across formats.</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