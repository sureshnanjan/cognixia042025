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Case Document for Pet Store Website</w:t>
      </w:r>
    </w:p>
    <w:p>
      <w:pPr>
        <w:pStyle w:val="Heading1"/>
      </w:pPr>
      <w:r>
        <w:t>Table of Contents</w:t>
      </w:r>
    </w:p>
    <w:p>
      <w:r>
        <w:t>1. Introduction</w:t>
      </w:r>
    </w:p>
    <w:p>
      <w:r>
        <w:t>2. Test Cases</w:t>
      </w:r>
    </w:p>
    <w:p>
      <w:pPr>
        <w:pStyle w:val="Heading1"/>
      </w:pPr>
      <w:r>
        <w:t>1) Introduction</w:t>
      </w:r>
    </w:p>
    <w:p>
      <w:r>
        <w:t>This document contains detailed test cases for the Pet Store website. It will help verify that the website features work correctly.</w:t>
      </w:r>
    </w:p>
    <w:p>
      <w:pPr>
        <w:pStyle w:val="Heading1"/>
      </w:pPr>
      <w:r>
        <w:t>2) Test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Test Case ID</w:t>
            </w:r>
          </w:p>
        </w:tc>
        <w:tc>
          <w:tcPr>
            <w:tcW w:type="dxa" w:w="1234"/>
          </w:tcPr>
          <w:p>
            <w:r>
              <w:t>Test Scenario</w:t>
            </w:r>
          </w:p>
        </w:tc>
        <w:tc>
          <w:tcPr>
            <w:tcW w:type="dxa" w:w="1234"/>
          </w:tcPr>
          <w:p>
            <w:r>
              <w:t>Test Steps</w:t>
            </w:r>
          </w:p>
        </w:tc>
        <w:tc>
          <w:tcPr>
            <w:tcW w:type="dxa" w:w="1234"/>
          </w:tcPr>
          <w:p>
            <w:r>
              <w:t>Test Data</w:t>
            </w:r>
          </w:p>
        </w:tc>
        <w:tc>
          <w:tcPr>
            <w:tcW w:type="dxa" w:w="1234"/>
          </w:tcPr>
          <w:p>
            <w:r>
              <w:t>Expected Result</w:t>
            </w:r>
          </w:p>
        </w:tc>
        <w:tc>
          <w:tcPr>
            <w:tcW w:type="dxa" w:w="1234"/>
          </w:tcPr>
          <w:p>
            <w:r>
              <w:t>Actual Result</w:t>
            </w:r>
          </w:p>
        </w:tc>
        <w:tc>
          <w:tcPr>
            <w:tcW w:type="dxa" w:w="1234"/>
          </w:tcPr>
          <w:p>
            <w:r>
              <w:t>Status</w:t>
            </w:r>
          </w:p>
        </w:tc>
      </w:tr>
      <w:tr>
        <w:tc>
          <w:tcPr>
            <w:tcW w:type="dxa" w:w="1234"/>
          </w:tcPr>
          <w:p>
            <w:r>
              <w:t>TC001</w:t>
            </w:r>
          </w:p>
        </w:tc>
        <w:tc>
          <w:tcPr>
            <w:tcW w:type="dxa" w:w="1234"/>
          </w:tcPr>
          <w:p>
            <w:r>
              <w:t>User Registration</w:t>
            </w:r>
          </w:p>
        </w:tc>
        <w:tc>
          <w:tcPr>
            <w:tcW w:type="dxa" w:w="1234"/>
          </w:tcPr>
          <w:p>
            <w:r>
              <w:t>1. Open Pet Store website</w:t>
              <w:br/>
              <w:t>2. Click on Register</w:t>
              <w:br/>
              <w:t>3. Fill all fields</w:t>
              <w:br/>
              <w:t>4. Click Submit</w:t>
            </w:r>
          </w:p>
        </w:tc>
        <w:tc>
          <w:tcPr>
            <w:tcW w:type="dxa" w:w="1234"/>
          </w:tcPr>
          <w:p>
            <w:r>
              <w:t>Name, Email, Password</w:t>
            </w:r>
          </w:p>
        </w:tc>
        <w:tc>
          <w:tcPr>
            <w:tcW w:type="dxa" w:w="1234"/>
          </w:tcPr>
          <w:p>
            <w:r>
              <w:t>User account should be created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TC002</w:t>
            </w:r>
          </w:p>
        </w:tc>
        <w:tc>
          <w:tcPr>
            <w:tcW w:type="dxa" w:w="1234"/>
          </w:tcPr>
          <w:p>
            <w:r>
              <w:t>User Login</w:t>
            </w:r>
          </w:p>
        </w:tc>
        <w:tc>
          <w:tcPr>
            <w:tcW w:type="dxa" w:w="1234"/>
          </w:tcPr>
          <w:p>
            <w:r>
              <w:t>1. Open Pet Store website</w:t>
              <w:br/>
              <w:t>2. Click on Login</w:t>
              <w:br/>
              <w:t>3. Enter email and password</w:t>
              <w:br/>
              <w:t>4. Click Login</w:t>
            </w:r>
          </w:p>
        </w:tc>
        <w:tc>
          <w:tcPr>
            <w:tcW w:type="dxa" w:w="1234"/>
          </w:tcPr>
          <w:p>
            <w:r>
              <w:t>Email, Password</w:t>
            </w:r>
          </w:p>
        </w:tc>
        <w:tc>
          <w:tcPr>
            <w:tcW w:type="dxa" w:w="1234"/>
          </w:tcPr>
          <w:p>
            <w:r>
              <w:t>User should be logged in successfully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TC003</w:t>
            </w:r>
          </w:p>
        </w:tc>
        <w:tc>
          <w:tcPr>
            <w:tcW w:type="dxa" w:w="1234"/>
          </w:tcPr>
          <w:p>
            <w:r>
              <w:t>Search for a Pet</w:t>
            </w:r>
          </w:p>
        </w:tc>
        <w:tc>
          <w:tcPr>
            <w:tcW w:type="dxa" w:w="1234"/>
          </w:tcPr>
          <w:p>
            <w:r>
              <w:t>1. Open Pet Store website</w:t>
              <w:br/>
              <w:t>2. Enter 'Dog' in search box</w:t>
              <w:br/>
              <w:t>3. Click Search</w:t>
            </w:r>
          </w:p>
        </w:tc>
        <w:tc>
          <w:tcPr>
            <w:tcW w:type="dxa" w:w="1234"/>
          </w:tcPr>
          <w:p>
            <w:r>
              <w:t>Dog</w:t>
            </w:r>
          </w:p>
        </w:tc>
        <w:tc>
          <w:tcPr>
            <w:tcW w:type="dxa" w:w="1234"/>
          </w:tcPr>
          <w:p>
            <w:r>
              <w:t>List of dogs should be displayed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TC004</w:t>
            </w:r>
          </w:p>
        </w:tc>
        <w:tc>
          <w:tcPr>
            <w:tcW w:type="dxa" w:w="1234"/>
          </w:tcPr>
          <w:p>
            <w:r>
              <w:t>Add Item to Cart</w:t>
            </w:r>
          </w:p>
        </w:tc>
        <w:tc>
          <w:tcPr>
            <w:tcW w:type="dxa" w:w="1234"/>
          </w:tcPr>
          <w:p>
            <w:r>
              <w:t>1. Search for a pet</w:t>
              <w:br/>
              <w:t>2. Click on a pet</w:t>
              <w:br/>
              <w:t>3. Click 'Add to Cart'</w:t>
            </w:r>
          </w:p>
        </w:tc>
        <w:tc>
          <w:tcPr>
            <w:tcW w:type="dxa" w:w="1234"/>
          </w:tcPr>
          <w:p>
            <w:r>
              <w:t>Selected Pet</w:t>
            </w:r>
          </w:p>
        </w:tc>
        <w:tc>
          <w:tcPr>
            <w:tcW w:type="dxa" w:w="1234"/>
          </w:tcPr>
          <w:p>
            <w:r>
              <w:t>Item should be added to the cart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TC005</w:t>
            </w:r>
          </w:p>
        </w:tc>
        <w:tc>
          <w:tcPr>
            <w:tcW w:type="dxa" w:w="1234"/>
          </w:tcPr>
          <w:p>
            <w:r>
              <w:t>Remove Item from Cart</w:t>
            </w:r>
          </w:p>
        </w:tc>
        <w:tc>
          <w:tcPr>
            <w:tcW w:type="dxa" w:w="1234"/>
          </w:tcPr>
          <w:p>
            <w:r>
              <w:t>1. Go to Cart</w:t>
              <w:br/>
              <w:t>2. Click Remove button next to item</w:t>
            </w:r>
          </w:p>
        </w:tc>
        <w:tc>
          <w:tcPr>
            <w:tcW w:type="dxa" w:w="1234"/>
          </w:tcPr>
          <w:p>
            <w:r>
              <w:t>Item in Cart</w:t>
            </w:r>
          </w:p>
        </w:tc>
        <w:tc>
          <w:tcPr>
            <w:tcW w:type="dxa" w:w="1234"/>
          </w:tcPr>
          <w:p>
            <w:r>
              <w:t>Item should be removed from the cart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TC006</w:t>
            </w:r>
          </w:p>
        </w:tc>
        <w:tc>
          <w:tcPr>
            <w:tcW w:type="dxa" w:w="1234"/>
          </w:tcPr>
          <w:p>
            <w:r>
              <w:t>Checkout</w:t>
            </w:r>
          </w:p>
        </w:tc>
        <w:tc>
          <w:tcPr>
            <w:tcW w:type="dxa" w:w="1234"/>
          </w:tcPr>
          <w:p>
            <w:r>
              <w:t>1. Add item to cart</w:t>
              <w:br/>
              <w:t>2. Go to Cart</w:t>
              <w:br/>
              <w:t>3. Click Checkout</w:t>
              <w:br/>
              <w:t>4. Fill necessary information</w:t>
              <w:br/>
              <w:t>5. Confirm Order</w:t>
            </w:r>
          </w:p>
        </w:tc>
        <w:tc>
          <w:tcPr>
            <w:tcW w:type="dxa" w:w="1234"/>
          </w:tcPr>
          <w:p>
            <w:r>
              <w:t>User Details</w:t>
            </w:r>
          </w:p>
        </w:tc>
        <w:tc>
          <w:tcPr>
            <w:tcW w:type="dxa" w:w="1234"/>
          </w:tcPr>
          <w:p>
            <w:r>
              <w:t>Order should be placed successfully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TC007</w:t>
            </w:r>
          </w:p>
        </w:tc>
        <w:tc>
          <w:tcPr>
            <w:tcW w:type="dxa" w:w="1234"/>
          </w:tcPr>
          <w:p>
            <w:r>
              <w:t>Invalid Login Attempt</w:t>
            </w:r>
          </w:p>
        </w:tc>
        <w:tc>
          <w:tcPr>
            <w:tcW w:type="dxa" w:w="1234"/>
          </w:tcPr>
          <w:p>
            <w:r>
              <w:t>1. Open Login Page</w:t>
              <w:br/>
              <w:t>2. Enter wrong email/password</w:t>
              <w:br/>
              <w:t>3. Click Login</w:t>
            </w:r>
          </w:p>
        </w:tc>
        <w:tc>
          <w:tcPr>
            <w:tcW w:type="dxa" w:w="1234"/>
          </w:tcPr>
          <w:p>
            <w:r>
              <w:t>Wrong email/password</w:t>
            </w:r>
          </w:p>
        </w:tc>
        <w:tc>
          <w:tcPr>
            <w:tcW w:type="dxa" w:w="1234"/>
          </w:tcPr>
          <w:p>
            <w:r>
              <w:t>Error message 'Invalid credentials' should appear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TC008</w:t>
            </w:r>
          </w:p>
        </w:tc>
        <w:tc>
          <w:tcPr>
            <w:tcW w:type="dxa" w:w="1234"/>
          </w:tcPr>
          <w:p>
            <w:r>
              <w:t>Cart Update Quantity</w:t>
            </w:r>
          </w:p>
        </w:tc>
        <w:tc>
          <w:tcPr>
            <w:tcW w:type="dxa" w:w="1234"/>
          </w:tcPr>
          <w:p>
            <w:r>
              <w:t>1. Add item to cart</w:t>
              <w:br/>
              <w:t>2. Change quantity to 2</w:t>
              <w:br/>
              <w:t>3. Update cart</w:t>
            </w:r>
          </w:p>
        </w:tc>
        <w:tc>
          <w:tcPr>
            <w:tcW w:type="dxa" w:w="1234"/>
          </w:tcPr>
          <w:p>
            <w:r>
              <w:t>Quantity 2</w:t>
            </w:r>
          </w:p>
        </w:tc>
        <w:tc>
          <w:tcPr>
            <w:tcW w:type="dxa" w:w="1234"/>
          </w:tcPr>
          <w:p>
            <w:r>
              <w:t>Cart should update quantity and total amount correctly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TC009</w:t>
            </w:r>
          </w:p>
        </w:tc>
        <w:tc>
          <w:tcPr>
            <w:tcW w:type="dxa" w:w="1234"/>
          </w:tcPr>
          <w:p>
            <w:r>
              <w:t>Search No Results</w:t>
            </w:r>
          </w:p>
        </w:tc>
        <w:tc>
          <w:tcPr>
            <w:tcW w:type="dxa" w:w="1234"/>
          </w:tcPr>
          <w:p>
            <w:r>
              <w:t>1. Enter 'Unicorn' in search box</w:t>
              <w:br/>
              <w:t>2. Click Search</w:t>
            </w:r>
          </w:p>
        </w:tc>
        <w:tc>
          <w:tcPr>
            <w:tcW w:type="dxa" w:w="1234"/>
          </w:tcPr>
          <w:p>
            <w:r>
              <w:t>Unicorn</w:t>
            </w:r>
          </w:p>
        </w:tc>
        <w:tc>
          <w:tcPr>
            <w:tcW w:type="dxa" w:w="1234"/>
          </w:tcPr>
          <w:p>
            <w:r>
              <w:t>Message 'No pets found' should appear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TC010</w:t>
            </w:r>
          </w:p>
        </w:tc>
        <w:tc>
          <w:tcPr>
            <w:tcW w:type="dxa" w:w="1234"/>
          </w:tcPr>
          <w:p>
            <w:r>
              <w:t>Session Expiry</w:t>
            </w:r>
          </w:p>
        </w:tc>
        <w:tc>
          <w:tcPr>
            <w:tcW w:type="dxa" w:w="1234"/>
          </w:tcPr>
          <w:p>
            <w:r>
              <w:t>1. Login</w:t>
              <w:br/>
              <w:t>2. Leave page idle for 30 minutes</w:t>
              <w:br/>
              <w:t>3. Try performing an action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 should be logged out automatically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