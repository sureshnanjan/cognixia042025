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5FB0A" w14:textId="080C490A" w:rsidR="00F27369" w:rsidRDefault="00F27369" w:rsidP="00F27369">
      <w:pPr>
        <w:pStyle w:val="Title"/>
      </w:pPr>
      <w:r>
        <w:t xml:space="preserve">SRS Document for </w:t>
      </w:r>
      <w:proofErr w:type="spellStart"/>
      <w:r>
        <w:t>JPet</w:t>
      </w:r>
      <w:proofErr w:type="spellEnd"/>
      <w:r>
        <w:t xml:space="preserve"> Store</w:t>
      </w:r>
    </w:p>
    <w:p w14:paraId="64840548" w14:textId="77777777" w:rsidR="00F27369" w:rsidRDefault="00F27369" w:rsidP="00F27369"/>
    <w:p w14:paraId="1819D559" w14:textId="2849A5AA" w:rsidR="00F27369" w:rsidRDefault="00F27369" w:rsidP="00F27369">
      <w:pPr>
        <w:rPr>
          <w:sz w:val="56"/>
          <w:szCs w:val="56"/>
        </w:rPr>
      </w:pPr>
      <w:r>
        <w:rPr>
          <w:sz w:val="56"/>
          <w:szCs w:val="56"/>
        </w:rPr>
        <w:t>Table Of Content:</w:t>
      </w:r>
    </w:p>
    <w:p w14:paraId="059DFBF6" w14:textId="11E4E1EB" w:rsidR="00F27369" w:rsidRPr="00F27369" w:rsidRDefault="00F27369" w:rsidP="00F27369">
      <w:pPr>
        <w:rPr>
          <w:sz w:val="20"/>
          <w:szCs w:val="20"/>
        </w:rPr>
      </w:pPr>
      <w:r w:rsidRPr="00F27369">
        <w:rPr>
          <w:b/>
          <w:bCs/>
          <w:sz w:val="20"/>
          <w:szCs w:val="20"/>
          <w:lang w:val="en-CA"/>
        </w:rPr>
        <w:t>1</w:t>
      </w:r>
      <w:r w:rsidRPr="00F27369">
        <w:rPr>
          <w:sz w:val="20"/>
          <w:szCs w:val="20"/>
        </w:rPr>
        <w:tab/>
      </w:r>
      <w:r w:rsidRPr="00F27369">
        <w:rPr>
          <w:b/>
          <w:bCs/>
          <w:sz w:val="20"/>
          <w:szCs w:val="20"/>
          <w:lang w:val="en-CA"/>
        </w:rPr>
        <w:t>Introduction</w:t>
      </w:r>
      <w:r w:rsidRPr="00F27369">
        <w:rPr>
          <w:b/>
          <w:bCs/>
          <w:sz w:val="20"/>
          <w:szCs w:val="20"/>
          <w:lang w:val="en-CA"/>
        </w:rPr>
        <w:tab/>
      </w:r>
    </w:p>
    <w:p w14:paraId="18D7C038" w14:textId="14BBA168" w:rsidR="00F27369" w:rsidRPr="00F27369" w:rsidRDefault="00F27369" w:rsidP="00F27369">
      <w:pPr>
        <w:ind w:left="720"/>
        <w:rPr>
          <w:sz w:val="20"/>
          <w:szCs w:val="20"/>
        </w:rPr>
      </w:pPr>
      <w:r w:rsidRPr="00F27369">
        <w:rPr>
          <w:sz w:val="20"/>
          <w:szCs w:val="20"/>
          <w:lang w:val="en-CA"/>
        </w:rPr>
        <w:t>1.1</w:t>
      </w:r>
      <w:r w:rsidRPr="00F27369">
        <w:rPr>
          <w:sz w:val="20"/>
          <w:szCs w:val="20"/>
        </w:rPr>
        <w:tab/>
      </w:r>
      <w:r w:rsidRPr="00F27369">
        <w:rPr>
          <w:sz w:val="20"/>
          <w:szCs w:val="20"/>
          <w:lang w:val="en-CA"/>
        </w:rPr>
        <w:t>Document Purpose</w:t>
      </w:r>
      <w:r w:rsidRPr="00F27369">
        <w:rPr>
          <w:sz w:val="20"/>
          <w:szCs w:val="20"/>
          <w:lang w:val="en-CA"/>
        </w:rPr>
        <w:tab/>
      </w:r>
    </w:p>
    <w:p w14:paraId="27F5F27F" w14:textId="7D2BCC9F" w:rsidR="00F27369" w:rsidRPr="00F27369" w:rsidRDefault="00F27369" w:rsidP="00F27369">
      <w:pPr>
        <w:ind w:left="720"/>
        <w:rPr>
          <w:sz w:val="20"/>
          <w:szCs w:val="20"/>
        </w:rPr>
      </w:pPr>
      <w:r w:rsidRPr="00F27369">
        <w:rPr>
          <w:sz w:val="20"/>
          <w:szCs w:val="20"/>
          <w:lang w:val="en-CA"/>
        </w:rPr>
        <w:t>1.2</w:t>
      </w:r>
      <w:r w:rsidRPr="00F27369">
        <w:rPr>
          <w:sz w:val="20"/>
          <w:szCs w:val="20"/>
        </w:rPr>
        <w:tab/>
      </w:r>
      <w:r w:rsidRPr="00F27369">
        <w:rPr>
          <w:sz w:val="20"/>
          <w:szCs w:val="20"/>
          <w:lang w:val="en-CA"/>
        </w:rPr>
        <w:t>Product Scope</w:t>
      </w:r>
      <w:r w:rsidRPr="00F27369">
        <w:rPr>
          <w:sz w:val="20"/>
          <w:szCs w:val="20"/>
          <w:lang w:val="en-CA"/>
        </w:rPr>
        <w:tab/>
      </w:r>
    </w:p>
    <w:p w14:paraId="2164B6EC" w14:textId="13AB2C00" w:rsidR="00F27369" w:rsidRPr="00F27369" w:rsidRDefault="00F27369" w:rsidP="00F27369">
      <w:pPr>
        <w:ind w:left="720"/>
        <w:rPr>
          <w:sz w:val="20"/>
          <w:szCs w:val="20"/>
        </w:rPr>
      </w:pPr>
      <w:r w:rsidRPr="00F27369">
        <w:rPr>
          <w:sz w:val="20"/>
          <w:szCs w:val="20"/>
          <w:lang w:val="en-CA"/>
        </w:rPr>
        <w:t>1.3</w:t>
      </w:r>
      <w:r w:rsidRPr="00F27369">
        <w:rPr>
          <w:sz w:val="20"/>
          <w:szCs w:val="20"/>
        </w:rPr>
        <w:tab/>
      </w:r>
      <w:r w:rsidRPr="00F27369">
        <w:rPr>
          <w:sz w:val="20"/>
          <w:szCs w:val="20"/>
          <w:lang w:val="en-CA"/>
        </w:rPr>
        <w:t>Intended Audience and Document Overview</w:t>
      </w:r>
      <w:r w:rsidRPr="00F27369">
        <w:rPr>
          <w:sz w:val="20"/>
          <w:szCs w:val="20"/>
          <w:lang w:val="en-CA"/>
        </w:rPr>
        <w:tab/>
      </w:r>
    </w:p>
    <w:p w14:paraId="2FCA4BD6" w14:textId="28C3A4D6" w:rsidR="00F27369" w:rsidRPr="00F27369" w:rsidRDefault="00F27369" w:rsidP="00F27369">
      <w:pPr>
        <w:ind w:left="720"/>
        <w:rPr>
          <w:sz w:val="20"/>
          <w:szCs w:val="20"/>
        </w:rPr>
      </w:pPr>
      <w:r w:rsidRPr="00F27369">
        <w:rPr>
          <w:sz w:val="20"/>
          <w:szCs w:val="20"/>
          <w:lang w:val="en-CA"/>
        </w:rPr>
        <w:t>1.4</w:t>
      </w:r>
      <w:r w:rsidRPr="00F27369">
        <w:rPr>
          <w:sz w:val="20"/>
          <w:szCs w:val="20"/>
        </w:rPr>
        <w:tab/>
      </w:r>
      <w:r w:rsidRPr="00F27369">
        <w:rPr>
          <w:sz w:val="20"/>
          <w:szCs w:val="20"/>
          <w:lang w:val="en-CA"/>
        </w:rPr>
        <w:t>Definitions, Acronyms and Abbreviations</w:t>
      </w:r>
      <w:r w:rsidRPr="00F27369">
        <w:rPr>
          <w:sz w:val="20"/>
          <w:szCs w:val="20"/>
          <w:lang w:val="en-CA"/>
        </w:rPr>
        <w:tab/>
      </w:r>
    </w:p>
    <w:p w14:paraId="74CA7E81" w14:textId="74977F5B" w:rsidR="00F27369" w:rsidRPr="00F27369" w:rsidRDefault="00F27369" w:rsidP="00F27369">
      <w:pPr>
        <w:ind w:left="720"/>
        <w:rPr>
          <w:sz w:val="20"/>
          <w:szCs w:val="20"/>
        </w:rPr>
      </w:pPr>
      <w:r w:rsidRPr="00F27369">
        <w:rPr>
          <w:sz w:val="20"/>
          <w:szCs w:val="20"/>
          <w:lang w:val="en-CA"/>
        </w:rPr>
        <w:t>1.</w:t>
      </w:r>
      <w:r>
        <w:rPr>
          <w:sz w:val="20"/>
          <w:szCs w:val="20"/>
          <w:lang w:val="en-CA"/>
        </w:rPr>
        <w:t>5</w:t>
      </w:r>
      <w:r w:rsidRPr="00F27369">
        <w:rPr>
          <w:sz w:val="20"/>
          <w:szCs w:val="20"/>
        </w:rPr>
        <w:tab/>
      </w:r>
      <w:r w:rsidRPr="00F27369">
        <w:rPr>
          <w:sz w:val="20"/>
          <w:szCs w:val="20"/>
          <w:lang w:val="en-CA"/>
        </w:rPr>
        <w:t>References and Acknowledgments</w:t>
      </w:r>
      <w:r w:rsidRPr="00F27369">
        <w:rPr>
          <w:sz w:val="20"/>
          <w:szCs w:val="20"/>
          <w:lang w:val="en-CA"/>
        </w:rPr>
        <w:tab/>
      </w:r>
    </w:p>
    <w:p w14:paraId="17640530" w14:textId="72FDA930" w:rsidR="00F27369" w:rsidRPr="00F27369" w:rsidRDefault="00F27369" w:rsidP="00F27369">
      <w:pPr>
        <w:rPr>
          <w:sz w:val="20"/>
          <w:szCs w:val="20"/>
        </w:rPr>
      </w:pPr>
      <w:r w:rsidRPr="00F27369">
        <w:rPr>
          <w:b/>
          <w:bCs/>
          <w:sz w:val="20"/>
          <w:szCs w:val="20"/>
          <w:lang w:val="en-CA"/>
        </w:rPr>
        <w:t>2</w:t>
      </w:r>
      <w:r w:rsidRPr="00F27369">
        <w:rPr>
          <w:sz w:val="20"/>
          <w:szCs w:val="20"/>
        </w:rPr>
        <w:tab/>
      </w:r>
      <w:r w:rsidRPr="00F27369">
        <w:rPr>
          <w:b/>
          <w:bCs/>
          <w:sz w:val="20"/>
          <w:szCs w:val="20"/>
          <w:lang w:val="en-CA"/>
        </w:rPr>
        <w:t>Overall Description</w:t>
      </w:r>
      <w:r w:rsidRPr="00F27369">
        <w:rPr>
          <w:b/>
          <w:bCs/>
          <w:sz w:val="20"/>
          <w:szCs w:val="20"/>
          <w:lang w:val="en-CA"/>
        </w:rPr>
        <w:tab/>
      </w:r>
    </w:p>
    <w:p w14:paraId="7327D2AF" w14:textId="08507C45" w:rsidR="00F27369" w:rsidRPr="00F27369" w:rsidRDefault="00F27369" w:rsidP="00F27369">
      <w:pPr>
        <w:ind w:left="720"/>
        <w:rPr>
          <w:sz w:val="20"/>
          <w:szCs w:val="20"/>
        </w:rPr>
      </w:pPr>
      <w:r w:rsidRPr="00F27369">
        <w:rPr>
          <w:sz w:val="20"/>
          <w:szCs w:val="20"/>
          <w:lang w:val="en-CA"/>
        </w:rPr>
        <w:t>2.1</w:t>
      </w:r>
      <w:r w:rsidRPr="00F27369">
        <w:rPr>
          <w:sz w:val="20"/>
          <w:szCs w:val="20"/>
        </w:rPr>
        <w:tab/>
      </w:r>
      <w:r w:rsidRPr="00F27369">
        <w:rPr>
          <w:sz w:val="20"/>
          <w:szCs w:val="20"/>
          <w:lang w:val="en-CA"/>
        </w:rPr>
        <w:t>Product Overview</w:t>
      </w:r>
      <w:r w:rsidRPr="00F27369">
        <w:rPr>
          <w:sz w:val="20"/>
          <w:szCs w:val="20"/>
          <w:lang w:val="en-CA"/>
        </w:rPr>
        <w:tab/>
      </w:r>
    </w:p>
    <w:p w14:paraId="59CA7204" w14:textId="12BC10DA" w:rsidR="00F27369" w:rsidRPr="00F27369" w:rsidRDefault="00F27369" w:rsidP="00F27369">
      <w:pPr>
        <w:ind w:left="720"/>
        <w:rPr>
          <w:sz w:val="20"/>
          <w:szCs w:val="20"/>
        </w:rPr>
      </w:pPr>
      <w:r w:rsidRPr="00F27369">
        <w:rPr>
          <w:sz w:val="20"/>
          <w:szCs w:val="20"/>
          <w:lang w:val="en-CA"/>
        </w:rPr>
        <w:t>2.2</w:t>
      </w:r>
      <w:r w:rsidRPr="00F27369">
        <w:rPr>
          <w:sz w:val="20"/>
          <w:szCs w:val="20"/>
        </w:rPr>
        <w:tab/>
      </w:r>
      <w:r w:rsidRPr="00F27369">
        <w:rPr>
          <w:sz w:val="20"/>
          <w:szCs w:val="20"/>
          <w:lang w:val="en-CA"/>
        </w:rPr>
        <w:t>Product Functionality</w:t>
      </w:r>
      <w:r w:rsidRPr="00F27369">
        <w:rPr>
          <w:sz w:val="20"/>
          <w:szCs w:val="20"/>
          <w:lang w:val="en-CA"/>
        </w:rPr>
        <w:tab/>
      </w:r>
    </w:p>
    <w:p w14:paraId="4684F9C4" w14:textId="53DF2DFF" w:rsidR="00F27369" w:rsidRPr="00F27369" w:rsidRDefault="00F27369" w:rsidP="00F27369">
      <w:pPr>
        <w:ind w:left="720"/>
        <w:rPr>
          <w:sz w:val="20"/>
          <w:szCs w:val="20"/>
        </w:rPr>
      </w:pPr>
      <w:r w:rsidRPr="00F27369">
        <w:rPr>
          <w:sz w:val="20"/>
          <w:szCs w:val="20"/>
          <w:lang w:val="en-CA"/>
        </w:rPr>
        <w:t>2.3</w:t>
      </w:r>
      <w:r w:rsidRPr="00F27369">
        <w:rPr>
          <w:sz w:val="20"/>
          <w:szCs w:val="20"/>
        </w:rPr>
        <w:tab/>
      </w:r>
      <w:r w:rsidRPr="00F27369">
        <w:rPr>
          <w:sz w:val="20"/>
          <w:szCs w:val="20"/>
          <w:lang w:val="en-CA"/>
        </w:rPr>
        <w:t>Design and Implementation Constraints</w:t>
      </w:r>
      <w:r w:rsidRPr="00F27369">
        <w:rPr>
          <w:sz w:val="20"/>
          <w:szCs w:val="20"/>
          <w:lang w:val="en-CA"/>
        </w:rPr>
        <w:tab/>
      </w:r>
    </w:p>
    <w:p w14:paraId="766EA6C5" w14:textId="33F46F52" w:rsidR="00F27369" w:rsidRPr="00F27369" w:rsidRDefault="00F27369" w:rsidP="00F27369">
      <w:pPr>
        <w:ind w:left="720"/>
        <w:rPr>
          <w:sz w:val="20"/>
          <w:szCs w:val="20"/>
        </w:rPr>
      </w:pPr>
      <w:r w:rsidRPr="00F27369">
        <w:rPr>
          <w:sz w:val="20"/>
          <w:szCs w:val="20"/>
          <w:lang w:val="en-CA"/>
        </w:rPr>
        <w:t>2.4</w:t>
      </w:r>
      <w:r w:rsidRPr="00F27369">
        <w:rPr>
          <w:sz w:val="20"/>
          <w:szCs w:val="20"/>
        </w:rPr>
        <w:tab/>
      </w:r>
      <w:r w:rsidRPr="00F27369">
        <w:rPr>
          <w:sz w:val="20"/>
          <w:szCs w:val="20"/>
          <w:lang w:val="en-CA"/>
        </w:rPr>
        <w:t>Assumptions and Dependencies</w:t>
      </w:r>
      <w:r w:rsidRPr="00F27369">
        <w:rPr>
          <w:sz w:val="20"/>
          <w:szCs w:val="20"/>
          <w:lang w:val="en-CA"/>
        </w:rPr>
        <w:tab/>
      </w:r>
    </w:p>
    <w:p w14:paraId="0E00DA37" w14:textId="435F74E8" w:rsidR="00F27369" w:rsidRPr="00F27369" w:rsidRDefault="00F27369" w:rsidP="00F27369">
      <w:pPr>
        <w:rPr>
          <w:sz w:val="20"/>
          <w:szCs w:val="20"/>
        </w:rPr>
      </w:pPr>
      <w:r w:rsidRPr="00F27369">
        <w:rPr>
          <w:b/>
          <w:bCs/>
          <w:sz w:val="20"/>
          <w:szCs w:val="20"/>
          <w:lang w:val="en-CA"/>
        </w:rPr>
        <w:t>3</w:t>
      </w:r>
      <w:r w:rsidRPr="00F27369">
        <w:rPr>
          <w:sz w:val="20"/>
          <w:szCs w:val="20"/>
        </w:rPr>
        <w:tab/>
      </w:r>
      <w:r w:rsidRPr="00F27369">
        <w:rPr>
          <w:b/>
          <w:bCs/>
          <w:sz w:val="20"/>
          <w:szCs w:val="20"/>
          <w:lang w:val="en-CA"/>
        </w:rPr>
        <w:t>Specific Requirements</w:t>
      </w:r>
      <w:r w:rsidRPr="00F27369">
        <w:rPr>
          <w:b/>
          <w:bCs/>
          <w:sz w:val="20"/>
          <w:szCs w:val="20"/>
          <w:lang w:val="en-CA"/>
        </w:rPr>
        <w:tab/>
      </w:r>
    </w:p>
    <w:p w14:paraId="51C03331" w14:textId="4014B323" w:rsidR="00F27369" w:rsidRPr="00F27369" w:rsidRDefault="00F27369" w:rsidP="00F27369">
      <w:pPr>
        <w:ind w:left="720"/>
        <w:rPr>
          <w:sz w:val="20"/>
          <w:szCs w:val="20"/>
        </w:rPr>
      </w:pPr>
      <w:r w:rsidRPr="00F27369">
        <w:rPr>
          <w:sz w:val="20"/>
          <w:szCs w:val="20"/>
          <w:lang w:val="en-CA"/>
        </w:rPr>
        <w:t>3.1</w:t>
      </w:r>
      <w:r w:rsidRPr="00F27369">
        <w:rPr>
          <w:sz w:val="20"/>
          <w:szCs w:val="20"/>
        </w:rPr>
        <w:tab/>
      </w:r>
      <w:r w:rsidRPr="00F27369">
        <w:rPr>
          <w:sz w:val="20"/>
          <w:szCs w:val="20"/>
          <w:lang w:val="en-CA"/>
        </w:rPr>
        <w:t>External Interface Requirements</w:t>
      </w:r>
      <w:r w:rsidRPr="00F27369">
        <w:rPr>
          <w:sz w:val="20"/>
          <w:szCs w:val="20"/>
          <w:lang w:val="en-CA"/>
        </w:rPr>
        <w:tab/>
      </w:r>
    </w:p>
    <w:p w14:paraId="5578B604" w14:textId="75290ACC" w:rsidR="00F27369" w:rsidRPr="00F27369" w:rsidRDefault="00F27369" w:rsidP="00F27369">
      <w:pPr>
        <w:ind w:left="720"/>
        <w:rPr>
          <w:sz w:val="20"/>
          <w:szCs w:val="20"/>
        </w:rPr>
      </w:pPr>
      <w:r w:rsidRPr="00F27369">
        <w:rPr>
          <w:sz w:val="20"/>
          <w:szCs w:val="20"/>
          <w:lang w:val="en-CA"/>
        </w:rPr>
        <w:t>3.2</w:t>
      </w:r>
      <w:r w:rsidRPr="00F27369">
        <w:rPr>
          <w:sz w:val="20"/>
          <w:szCs w:val="20"/>
        </w:rPr>
        <w:tab/>
      </w:r>
      <w:r w:rsidRPr="00F27369">
        <w:rPr>
          <w:sz w:val="20"/>
          <w:szCs w:val="20"/>
          <w:lang w:val="en-CA"/>
        </w:rPr>
        <w:t>Functional Requirements</w:t>
      </w:r>
      <w:r w:rsidRPr="00F27369">
        <w:rPr>
          <w:sz w:val="20"/>
          <w:szCs w:val="20"/>
          <w:lang w:val="en-CA"/>
        </w:rPr>
        <w:tab/>
      </w:r>
    </w:p>
    <w:p w14:paraId="74AA1F77" w14:textId="42902015" w:rsidR="00F27369" w:rsidRPr="00F27369" w:rsidRDefault="00F27369" w:rsidP="00F27369">
      <w:pPr>
        <w:rPr>
          <w:sz w:val="20"/>
          <w:szCs w:val="20"/>
        </w:rPr>
      </w:pPr>
      <w:r w:rsidRPr="00F27369">
        <w:rPr>
          <w:b/>
          <w:bCs/>
          <w:sz w:val="20"/>
          <w:szCs w:val="20"/>
          <w:lang w:val="en-CA"/>
        </w:rPr>
        <w:t>4</w:t>
      </w:r>
      <w:r w:rsidRPr="00F27369">
        <w:rPr>
          <w:sz w:val="20"/>
          <w:szCs w:val="20"/>
        </w:rPr>
        <w:tab/>
      </w:r>
      <w:r w:rsidRPr="00F27369">
        <w:rPr>
          <w:b/>
          <w:bCs/>
          <w:sz w:val="20"/>
          <w:szCs w:val="20"/>
          <w:lang w:val="en-CA"/>
        </w:rPr>
        <w:t>Other Non-functional Requirements</w:t>
      </w:r>
      <w:r w:rsidRPr="00F27369">
        <w:rPr>
          <w:b/>
          <w:bCs/>
          <w:sz w:val="20"/>
          <w:szCs w:val="20"/>
          <w:lang w:val="en-CA"/>
        </w:rPr>
        <w:tab/>
      </w:r>
    </w:p>
    <w:p w14:paraId="3D85FFB5" w14:textId="2E2B95BB" w:rsidR="00F27369" w:rsidRPr="00F27369" w:rsidRDefault="00F27369" w:rsidP="00F27369">
      <w:pPr>
        <w:ind w:left="720"/>
        <w:rPr>
          <w:sz w:val="20"/>
          <w:szCs w:val="20"/>
        </w:rPr>
      </w:pPr>
      <w:r w:rsidRPr="00F27369">
        <w:rPr>
          <w:sz w:val="20"/>
          <w:szCs w:val="20"/>
          <w:lang w:val="en-CA"/>
        </w:rPr>
        <w:t>4.1</w:t>
      </w:r>
      <w:r w:rsidRPr="00F27369">
        <w:rPr>
          <w:sz w:val="20"/>
          <w:szCs w:val="20"/>
        </w:rPr>
        <w:tab/>
      </w:r>
      <w:r w:rsidRPr="00F27369">
        <w:rPr>
          <w:sz w:val="20"/>
          <w:szCs w:val="20"/>
          <w:lang w:val="en-CA"/>
        </w:rPr>
        <w:t>Performance Requirements</w:t>
      </w:r>
      <w:r w:rsidRPr="00F27369">
        <w:rPr>
          <w:sz w:val="20"/>
          <w:szCs w:val="20"/>
          <w:lang w:val="en-CA"/>
        </w:rPr>
        <w:tab/>
      </w:r>
    </w:p>
    <w:p w14:paraId="58AF96BF" w14:textId="1D96944F" w:rsidR="00F27369" w:rsidRPr="00F27369" w:rsidRDefault="00F27369" w:rsidP="00F27369">
      <w:pPr>
        <w:ind w:left="720"/>
        <w:rPr>
          <w:sz w:val="20"/>
          <w:szCs w:val="20"/>
        </w:rPr>
      </w:pPr>
      <w:r w:rsidRPr="00F27369">
        <w:rPr>
          <w:sz w:val="20"/>
          <w:szCs w:val="20"/>
          <w:lang w:val="en-CA"/>
        </w:rPr>
        <w:t>4.2</w:t>
      </w:r>
      <w:r w:rsidRPr="00F27369">
        <w:rPr>
          <w:sz w:val="20"/>
          <w:szCs w:val="20"/>
        </w:rPr>
        <w:tab/>
      </w:r>
      <w:r w:rsidRPr="00F27369">
        <w:rPr>
          <w:sz w:val="20"/>
          <w:szCs w:val="20"/>
          <w:lang w:val="en-CA"/>
        </w:rPr>
        <w:t>Safety and Security Requirements</w:t>
      </w:r>
    </w:p>
    <w:p w14:paraId="6C6D69B2" w14:textId="77777777" w:rsidR="00F27369" w:rsidRDefault="00F27369">
      <w:pPr>
        <w:pStyle w:val="Heading1"/>
      </w:pPr>
    </w:p>
    <w:p w14:paraId="2C84EAC6" w14:textId="34C45E96" w:rsidR="00314E1F" w:rsidRDefault="00000000">
      <w:pPr>
        <w:pStyle w:val="Heading1"/>
      </w:pPr>
      <w:r>
        <w:t>1 INTRODUCTION</w:t>
      </w:r>
    </w:p>
    <w:p w14:paraId="022F8693" w14:textId="77777777" w:rsidR="00314E1F" w:rsidRDefault="00000000">
      <w:pPr>
        <w:pStyle w:val="Heading2"/>
      </w:pPr>
      <w:r>
        <w:t>1.1 Document Purpose</w:t>
      </w:r>
    </w:p>
    <w:p w14:paraId="744A644E" w14:textId="2E55133C" w:rsidR="00314E1F" w:rsidRDefault="00000000">
      <w:r>
        <w:t xml:space="preserve">The purpose of this document is to provide a detailed Software Requirements Specification (SRS) for the Pet Store web application. </w:t>
      </w:r>
    </w:p>
    <w:p w14:paraId="64F6F94D" w14:textId="77777777" w:rsidR="00314E1F" w:rsidRDefault="00000000">
      <w:pPr>
        <w:pStyle w:val="Heading2"/>
      </w:pPr>
      <w:r>
        <w:t>1.2 Product Scope</w:t>
      </w:r>
    </w:p>
    <w:p w14:paraId="71C6DE34" w14:textId="5AAE2A00" w:rsidR="00314E1F" w:rsidRDefault="00000000">
      <w:r>
        <w:t xml:space="preserve">The Pet Store website enables users to browse various categories of pets, view product details, add products to a shopping cart, register/login as users, and place orders. It aims to offer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F27369">
        <w:t>easy</w:t>
      </w:r>
      <w:r>
        <w:t xml:space="preserve"> online shopping experience for pet lovers.</w:t>
      </w:r>
    </w:p>
    <w:p w14:paraId="75476BEC" w14:textId="77777777" w:rsidR="00314E1F" w:rsidRDefault="00000000">
      <w:pPr>
        <w:pStyle w:val="Heading2"/>
      </w:pPr>
      <w:r>
        <w:t>1.3 Intended Audience and Document Overview</w:t>
      </w:r>
    </w:p>
    <w:p w14:paraId="2B60111C" w14:textId="77777777" w:rsidR="00F27369" w:rsidRPr="00F27369" w:rsidRDefault="00000000" w:rsidP="00F27369">
      <w:pPr>
        <w:spacing w:before="240" w:after="240" w:line="279" w:lineRule="auto"/>
        <w:rPr>
          <w:rFonts w:ascii="Times New Roman" w:eastAsia="Times New Roman" w:hAnsi="Times New Roman" w:cs="Times New Roman"/>
        </w:rPr>
      </w:pPr>
      <w:r>
        <w:t>Intended Audience:</w:t>
      </w:r>
    </w:p>
    <w:p w14:paraId="3C2A37BF" w14:textId="1F7D33D8" w:rsidR="00F27369" w:rsidRDefault="00F27369" w:rsidP="00F27369">
      <w:pPr>
        <w:pStyle w:val="ListParagraph"/>
        <w:numPr>
          <w:ilvl w:val="0"/>
          <w:numId w:val="10"/>
        </w:numPr>
        <w:spacing w:before="240" w:after="240" w:line="279" w:lineRule="auto"/>
        <w:rPr>
          <w:rFonts w:ascii="Times New Roman" w:eastAsia="Times New Roman" w:hAnsi="Times New Roman" w:cs="Times New Roman"/>
        </w:rPr>
      </w:pPr>
      <w:r w:rsidRPr="7BFE3B68">
        <w:rPr>
          <w:rFonts w:ascii="Times New Roman" w:eastAsia="Times New Roman" w:hAnsi="Times New Roman" w:cs="Times New Roman"/>
          <w:sz w:val="24"/>
          <w:szCs w:val="24"/>
        </w:rPr>
        <w:t>Pet Owners</w:t>
      </w:r>
    </w:p>
    <w:p w14:paraId="3AA96085" w14:textId="77777777" w:rsidR="00F27369" w:rsidRDefault="00F27369" w:rsidP="00F27369">
      <w:pPr>
        <w:pStyle w:val="ListParagraph"/>
        <w:numPr>
          <w:ilvl w:val="0"/>
          <w:numId w:val="10"/>
        </w:numPr>
        <w:spacing w:before="240" w:after="240" w:line="279" w:lineRule="auto"/>
        <w:rPr>
          <w:rFonts w:ascii="Times New Roman" w:eastAsia="Times New Roman" w:hAnsi="Times New Roman" w:cs="Times New Roman"/>
        </w:rPr>
      </w:pPr>
      <w:r w:rsidRPr="7BFE3B68">
        <w:rPr>
          <w:rFonts w:ascii="Times New Roman" w:eastAsia="Times New Roman" w:hAnsi="Times New Roman" w:cs="Times New Roman"/>
          <w:sz w:val="24"/>
          <w:szCs w:val="24"/>
        </w:rPr>
        <w:t>Pet Adopters</w:t>
      </w:r>
    </w:p>
    <w:p w14:paraId="495E4614" w14:textId="77777777" w:rsidR="00314E1F" w:rsidRDefault="00000000">
      <w:pPr>
        <w:pStyle w:val="Heading2"/>
      </w:pPr>
      <w:r>
        <w:t>1.4 Definitions, Acronyms and Abbreviations</w:t>
      </w:r>
    </w:p>
    <w:p w14:paraId="40B346BB" w14:textId="77777777" w:rsidR="00314E1F" w:rsidRDefault="00000000">
      <w:r>
        <w:t>- SRS – Software Requirements Specification</w:t>
      </w:r>
      <w:r>
        <w:br/>
        <w:t>- NFR – Non-Functional Requirement</w:t>
      </w:r>
      <w:r>
        <w:br/>
        <w:t>- FR – Functional Requirement</w:t>
      </w:r>
      <w:r>
        <w:br/>
        <w:t>- UI – User Interface</w:t>
      </w:r>
    </w:p>
    <w:p w14:paraId="77FE261C" w14:textId="32324F09" w:rsidR="00314E1F" w:rsidRDefault="00000000">
      <w:pPr>
        <w:pStyle w:val="Heading2"/>
      </w:pPr>
      <w:r>
        <w:t>1.</w:t>
      </w:r>
      <w:r w:rsidR="00F27369">
        <w:t>5</w:t>
      </w:r>
      <w:r>
        <w:t xml:space="preserve"> References and Acknowledgments</w:t>
      </w:r>
    </w:p>
    <w:p w14:paraId="6C0903F8" w14:textId="4F0ED925" w:rsidR="00314E1F" w:rsidRDefault="00000000">
      <w:r>
        <w:t>Pet Store sample application: https://petstore.octoperf.com/actions/Catalog.action</w:t>
      </w:r>
    </w:p>
    <w:p w14:paraId="30EA2E6A" w14:textId="77777777" w:rsidR="00314E1F" w:rsidRDefault="00000000">
      <w:pPr>
        <w:pStyle w:val="Heading1"/>
      </w:pPr>
      <w:r>
        <w:t>2 OVERALL DESCRIPTION</w:t>
      </w:r>
    </w:p>
    <w:p w14:paraId="230372F3" w14:textId="77777777" w:rsidR="00314E1F" w:rsidRDefault="00000000">
      <w:pPr>
        <w:pStyle w:val="Heading2"/>
      </w:pPr>
      <w:r>
        <w:t>2.1 Product Overview</w:t>
      </w:r>
    </w:p>
    <w:p w14:paraId="565D90F8" w14:textId="77777777" w:rsidR="00314E1F" w:rsidRDefault="00000000">
      <w:r>
        <w:t>The Pet Store application is a web-based e-commerce platform focused on pet products. It provides an intuitive interface for customers to browse pets, search for products, add items to a cart, register/login, and place orders.</w:t>
      </w:r>
    </w:p>
    <w:p w14:paraId="5E8F58E0" w14:textId="77777777" w:rsidR="00314E1F" w:rsidRDefault="00000000">
      <w:pPr>
        <w:pStyle w:val="Heading2"/>
      </w:pPr>
      <w:r>
        <w:t>2.2 Product Functionality</w:t>
      </w:r>
    </w:p>
    <w:p w14:paraId="3C5180F6" w14:textId="77777777" w:rsidR="00314E1F" w:rsidRDefault="00000000">
      <w:r>
        <w:t>- Browse pet categories (Fish, Dogs, Cats, Birds, Reptiles).</w:t>
      </w:r>
      <w:r>
        <w:br/>
        <w:t>- View detailed product descriptions.</w:t>
      </w:r>
      <w:r>
        <w:br/>
        <w:t>- Add products to the shopping cart.</w:t>
      </w:r>
      <w:r>
        <w:br/>
        <w:t>- Register/login/logout functionality.</w:t>
      </w:r>
      <w:r>
        <w:br/>
      </w:r>
      <w:r>
        <w:lastRenderedPageBreak/>
        <w:t>- Manage shopping cart and place orders.</w:t>
      </w:r>
      <w:r>
        <w:br/>
        <w:t>- Search functionality for products.</w:t>
      </w:r>
    </w:p>
    <w:p w14:paraId="1DCD3350" w14:textId="77777777" w:rsidR="00314E1F" w:rsidRDefault="00000000">
      <w:pPr>
        <w:pStyle w:val="Heading2"/>
      </w:pPr>
      <w:r>
        <w:t>2.3 Design and Implementation Constraints</w:t>
      </w:r>
    </w:p>
    <w:p w14:paraId="643644A6" w14:textId="2585D103" w:rsidR="00314E1F" w:rsidRDefault="00000000">
      <w:r>
        <w:t>- The application must run on standard web browsers: Chrome, Firefox, Edge.</w:t>
      </w:r>
      <w:r>
        <w:br/>
        <w:t>- Passwords must be stored securely using encryption techniques.</w:t>
      </w:r>
      <w:r>
        <w:br/>
      </w:r>
    </w:p>
    <w:p w14:paraId="10F4842D" w14:textId="77777777" w:rsidR="00314E1F" w:rsidRDefault="00000000">
      <w:pPr>
        <w:pStyle w:val="Heading2"/>
      </w:pPr>
      <w:r>
        <w:t>2.4 Assumptions and Dependencies</w:t>
      </w:r>
    </w:p>
    <w:p w14:paraId="0F7F6D18" w14:textId="170CE887" w:rsidR="00314E1F" w:rsidRDefault="00000000">
      <w:r>
        <w:t>- The user has access to a stable internet connection.</w:t>
      </w:r>
      <w:r>
        <w:br/>
        <w:t xml:space="preserve">- </w:t>
      </w:r>
      <w:r w:rsidR="00F27369">
        <w:t>The user has access to standard web browsers: Chrome, Firefox, Edge.</w:t>
      </w:r>
      <w:r w:rsidR="00F27369">
        <w:br/>
      </w:r>
    </w:p>
    <w:p w14:paraId="2688F4C8" w14:textId="77777777" w:rsidR="00314E1F" w:rsidRDefault="00000000">
      <w:pPr>
        <w:pStyle w:val="Heading1"/>
      </w:pPr>
      <w:r>
        <w:t>3 SPECIFIC REQUIREMENTS</w:t>
      </w:r>
    </w:p>
    <w:p w14:paraId="6F2365EF" w14:textId="77777777" w:rsidR="00314E1F" w:rsidRDefault="00000000">
      <w:pPr>
        <w:pStyle w:val="Heading2"/>
      </w:pPr>
      <w:r>
        <w:t>3.1 External Interface Requirements</w:t>
      </w:r>
    </w:p>
    <w:p w14:paraId="3C0A7464" w14:textId="77777777" w:rsidR="00314E1F" w:rsidRDefault="00000000">
      <w:pPr>
        <w:pStyle w:val="Heading3"/>
      </w:pPr>
      <w:r>
        <w:t>3.1.1 User Interfaces</w:t>
      </w:r>
    </w:p>
    <w:p w14:paraId="781FEFD3" w14:textId="2421FFF3" w:rsidR="00314E1F" w:rsidRDefault="00000000">
      <w:r>
        <w:t>- Responsive website UI for desktops, tablets, and smartphones.</w:t>
      </w:r>
      <w:r>
        <w:br/>
        <w:t>- Search bar at the top for product searches.</w:t>
      </w:r>
    </w:p>
    <w:p w14:paraId="7C406723" w14:textId="77777777" w:rsidR="00314E1F" w:rsidRDefault="00000000">
      <w:pPr>
        <w:pStyle w:val="Heading3"/>
      </w:pPr>
      <w:r>
        <w:t>3.1.2 Hardware Interfaces</w:t>
      </w:r>
    </w:p>
    <w:p w14:paraId="4DC1A2B9" w14:textId="4764D3DC" w:rsidR="00314E1F" w:rsidRDefault="00F27369">
      <w:r>
        <w:t>S</w:t>
      </w:r>
      <w:r w:rsidRPr="00F27369">
        <w:t>tandard web browsers: Chrome, Firefox, Edge.</w:t>
      </w:r>
    </w:p>
    <w:p w14:paraId="1B7097EB" w14:textId="77777777" w:rsidR="00314E1F" w:rsidRDefault="00000000">
      <w:pPr>
        <w:pStyle w:val="Heading2"/>
      </w:pPr>
      <w:r>
        <w:t>3.2 Functional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14E1F" w14:paraId="6C21698C" w14:textId="77777777">
        <w:tc>
          <w:tcPr>
            <w:tcW w:w="4320" w:type="dxa"/>
          </w:tcPr>
          <w:p w14:paraId="4980C446" w14:textId="77777777" w:rsidR="00314E1F" w:rsidRDefault="00000000">
            <w:r>
              <w:t>ID</w:t>
            </w:r>
          </w:p>
        </w:tc>
        <w:tc>
          <w:tcPr>
            <w:tcW w:w="4320" w:type="dxa"/>
          </w:tcPr>
          <w:p w14:paraId="6BF68A38" w14:textId="77777777" w:rsidR="00314E1F" w:rsidRDefault="00000000">
            <w:r>
              <w:t>Functional Requirement</w:t>
            </w:r>
          </w:p>
        </w:tc>
      </w:tr>
      <w:tr w:rsidR="00314E1F" w14:paraId="1CFBDDBD" w14:textId="77777777">
        <w:tc>
          <w:tcPr>
            <w:tcW w:w="4320" w:type="dxa"/>
          </w:tcPr>
          <w:p w14:paraId="58DB0C94" w14:textId="77777777" w:rsidR="00314E1F" w:rsidRDefault="00000000">
            <w:r>
              <w:t>FR1</w:t>
            </w:r>
          </w:p>
        </w:tc>
        <w:tc>
          <w:tcPr>
            <w:tcW w:w="4320" w:type="dxa"/>
          </w:tcPr>
          <w:p w14:paraId="667E792F" w14:textId="77777777" w:rsidR="00314E1F" w:rsidRDefault="00000000">
            <w:r>
              <w:t>The system shall allow users to view pet categories.</w:t>
            </w:r>
          </w:p>
        </w:tc>
      </w:tr>
      <w:tr w:rsidR="00314E1F" w14:paraId="65694782" w14:textId="77777777">
        <w:tc>
          <w:tcPr>
            <w:tcW w:w="4320" w:type="dxa"/>
          </w:tcPr>
          <w:p w14:paraId="05765117" w14:textId="77777777" w:rsidR="00314E1F" w:rsidRDefault="00000000">
            <w:r>
              <w:t>FR2</w:t>
            </w:r>
          </w:p>
        </w:tc>
        <w:tc>
          <w:tcPr>
            <w:tcW w:w="4320" w:type="dxa"/>
          </w:tcPr>
          <w:p w14:paraId="27118007" w14:textId="77777777" w:rsidR="00314E1F" w:rsidRDefault="00000000">
            <w:r>
              <w:t>The system shall allow users to view details of individual pets.</w:t>
            </w:r>
          </w:p>
        </w:tc>
      </w:tr>
      <w:tr w:rsidR="00314E1F" w14:paraId="552DB7F9" w14:textId="77777777">
        <w:tc>
          <w:tcPr>
            <w:tcW w:w="4320" w:type="dxa"/>
          </w:tcPr>
          <w:p w14:paraId="12E9448F" w14:textId="77777777" w:rsidR="00314E1F" w:rsidRDefault="00000000">
            <w:r>
              <w:t>FR3</w:t>
            </w:r>
          </w:p>
        </w:tc>
        <w:tc>
          <w:tcPr>
            <w:tcW w:w="4320" w:type="dxa"/>
          </w:tcPr>
          <w:p w14:paraId="19F7DEDE" w14:textId="77777777" w:rsidR="00314E1F" w:rsidRDefault="00000000">
            <w:r>
              <w:t>The system shall allow users to add products to the shopping cart.</w:t>
            </w:r>
          </w:p>
        </w:tc>
      </w:tr>
      <w:tr w:rsidR="00314E1F" w14:paraId="69D2682D" w14:textId="77777777">
        <w:tc>
          <w:tcPr>
            <w:tcW w:w="4320" w:type="dxa"/>
          </w:tcPr>
          <w:p w14:paraId="55F7B6AE" w14:textId="77777777" w:rsidR="00314E1F" w:rsidRDefault="00000000">
            <w:r>
              <w:t>FR4</w:t>
            </w:r>
          </w:p>
        </w:tc>
        <w:tc>
          <w:tcPr>
            <w:tcW w:w="4320" w:type="dxa"/>
          </w:tcPr>
          <w:p w14:paraId="1B280848" w14:textId="77777777" w:rsidR="00314E1F" w:rsidRDefault="00000000">
            <w:r>
              <w:t>The system shall allow users to register with a valid email address.</w:t>
            </w:r>
          </w:p>
        </w:tc>
      </w:tr>
      <w:tr w:rsidR="00314E1F" w14:paraId="13586EA9" w14:textId="77777777">
        <w:tc>
          <w:tcPr>
            <w:tcW w:w="4320" w:type="dxa"/>
          </w:tcPr>
          <w:p w14:paraId="47F38520" w14:textId="77777777" w:rsidR="00314E1F" w:rsidRDefault="00000000">
            <w:r>
              <w:t>FR5</w:t>
            </w:r>
          </w:p>
        </w:tc>
        <w:tc>
          <w:tcPr>
            <w:tcW w:w="4320" w:type="dxa"/>
          </w:tcPr>
          <w:p w14:paraId="6447035A" w14:textId="77777777" w:rsidR="00314E1F" w:rsidRDefault="00000000">
            <w:r>
              <w:t>The system shall allow users to login and logout.</w:t>
            </w:r>
          </w:p>
        </w:tc>
      </w:tr>
      <w:tr w:rsidR="00314E1F" w14:paraId="31DE1A52" w14:textId="77777777">
        <w:tc>
          <w:tcPr>
            <w:tcW w:w="4320" w:type="dxa"/>
          </w:tcPr>
          <w:p w14:paraId="429A1080" w14:textId="77777777" w:rsidR="00314E1F" w:rsidRDefault="00000000">
            <w:r>
              <w:t>FR6</w:t>
            </w:r>
          </w:p>
        </w:tc>
        <w:tc>
          <w:tcPr>
            <w:tcW w:w="4320" w:type="dxa"/>
          </w:tcPr>
          <w:p w14:paraId="2B77E6CD" w14:textId="77777777" w:rsidR="00314E1F" w:rsidRDefault="00000000">
            <w:r>
              <w:t>The system shall allow users to view, edit, and delete items from the cart.</w:t>
            </w:r>
          </w:p>
        </w:tc>
      </w:tr>
      <w:tr w:rsidR="00314E1F" w14:paraId="32D94CF1" w14:textId="77777777">
        <w:tc>
          <w:tcPr>
            <w:tcW w:w="4320" w:type="dxa"/>
          </w:tcPr>
          <w:p w14:paraId="30A47915" w14:textId="77777777" w:rsidR="00314E1F" w:rsidRDefault="00000000">
            <w:r>
              <w:lastRenderedPageBreak/>
              <w:t>FR7</w:t>
            </w:r>
          </w:p>
        </w:tc>
        <w:tc>
          <w:tcPr>
            <w:tcW w:w="4320" w:type="dxa"/>
          </w:tcPr>
          <w:p w14:paraId="30C5E46F" w14:textId="77777777" w:rsidR="00314E1F" w:rsidRDefault="00000000">
            <w:r>
              <w:t>The system shall allow users to place an order after successful login.</w:t>
            </w:r>
          </w:p>
        </w:tc>
      </w:tr>
      <w:tr w:rsidR="00314E1F" w14:paraId="17D923B4" w14:textId="77777777">
        <w:tc>
          <w:tcPr>
            <w:tcW w:w="4320" w:type="dxa"/>
          </w:tcPr>
          <w:p w14:paraId="5569927D" w14:textId="77777777" w:rsidR="00314E1F" w:rsidRDefault="00000000">
            <w:r>
              <w:t>FR8</w:t>
            </w:r>
          </w:p>
        </w:tc>
        <w:tc>
          <w:tcPr>
            <w:tcW w:w="4320" w:type="dxa"/>
          </w:tcPr>
          <w:p w14:paraId="4E25B68D" w14:textId="77777777" w:rsidR="00314E1F" w:rsidRDefault="00000000">
            <w:r>
              <w:t>The system shall allow users to search for products.</w:t>
            </w:r>
          </w:p>
        </w:tc>
      </w:tr>
    </w:tbl>
    <w:p w14:paraId="2583B5B5" w14:textId="77777777" w:rsidR="00314E1F" w:rsidRDefault="00000000">
      <w:pPr>
        <w:pStyle w:val="Heading1"/>
      </w:pPr>
      <w:r>
        <w:t>4 OTHER NON-FUNCTIONAL REQUIREMENTS</w:t>
      </w:r>
    </w:p>
    <w:p w14:paraId="48DEB988" w14:textId="77777777" w:rsidR="00314E1F" w:rsidRDefault="00000000">
      <w:pPr>
        <w:pStyle w:val="Heading2"/>
      </w:pPr>
      <w:r>
        <w:t>4.1 Performance Requirements</w:t>
      </w:r>
    </w:p>
    <w:p w14:paraId="238062B9" w14:textId="77DFFBF5" w:rsidR="00314E1F" w:rsidRDefault="00000000">
      <w:r>
        <w:t xml:space="preserve">- The website should be capable of handling 500 </w:t>
      </w:r>
      <w:r w:rsidR="00F27369">
        <w:t>users at a time</w:t>
      </w:r>
    </w:p>
    <w:p w14:paraId="0F5819F1" w14:textId="77777777" w:rsidR="00314E1F" w:rsidRDefault="00000000">
      <w:pPr>
        <w:pStyle w:val="Heading2"/>
      </w:pPr>
      <w:r>
        <w:t>4.2 Safety and Security Requirements</w:t>
      </w:r>
    </w:p>
    <w:p w14:paraId="6DF79920" w14:textId="0116FC9C" w:rsidR="00314E1F" w:rsidRDefault="00000000">
      <w:r>
        <w:t>- User passwords shall be encrypted both at rest and in transit.</w:t>
      </w:r>
      <w:r>
        <w:br/>
      </w:r>
    </w:p>
    <w:sectPr w:rsidR="00314E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99425FF"/>
    <w:multiLevelType w:val="hybridMultilevel"/>
    <w:tmpl w:val="D4EAB752"/>
    <w:lvl w:ilvl="0" w:tplc="38662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D0A52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A7E9A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BE24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B364FA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2FCFE3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4F2B1D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9FCB35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000DE1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791412">
    <w:abstractNumId w:val="8"/>
  </w:num>
  <w:num w:numId="2" w16cid:durableId="934286796">
    <w:abstractNumId w:val="6"/>
  </w:num>
  <w:num w:numId="3" w16cid:durableId="1807313211">
    <w:abstractNumId w:val="5"/>
  </w:num>
  <w:num w:numId="4" w16cid:durableId="703403327">
    <w:abstractNumId w:val="4"/>
  </w:num>
  <w:num w:numId="5" w16cid:durableId="1648780591">
    <w:abstractNumId w:val="7"/>
  </w:num>
  <w:num w:numId="6" w16cid:durableId="160507466">
    <w:abstractNumId w:val="3"/>
  </w:num>
  <w:num w:numId="7" w16cid:durableId="1678074629">
    <w:abstractNumId w:val="2"/>
  </w:num>
  <w:num w:numId="8" w16cid:durableId="878518444">
    <w:abstractNumId w:val="1"/>
  </w:num>
  <w:num w:numId="9" w16cid:durableId="238491403">
    <w:abstractNumId w:val="0"/>
  </w:num>
  <w:num w:numId="10" w16cid:durableId="377772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4E1F"/>
    <w:rsid w:val="00326F90"/>
    <w:rsid w:val="007E3162"/>
    <w:rsid w:val="00AA1D8D"/>
    <w:rsid w:val="00B47730"/>
    <w:rsid w:val="00CB0664"/>
    <w:rsid w:val="00F273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E310CB"/>
  <w14:defaultImageDpi w14:val="300"/>
  <w15:docId w15:val="{C3566D02-5E1E-4706-B627-1F93C7FA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F2736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2736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Raihan Mohamed</cp:lastModifiedBy>
  <cp:revision>2</cp:revision>
  <dcterms:created xsi:type="dcterms:W3CDTF">2013-12-23T23:15:00Z</dcterms:created>
  <dcterms:modified xsi:type="dcterms:W3CDTF">2025-04-28T11:25:00Z</dcterms:modified>
  <cp:category/>
</cp:coreProperties>
</file>