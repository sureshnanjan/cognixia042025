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91D14" w14:textId="77777777" w:rsidR="00405525" w:rsidRDefault="00000000">
      <w:pPr>
        <w:pStyle w:val="Title"/>
      </w:pPr>
      <w:r>
        <w:t>Test Plan for Pet Store Website</w:t>
      </w:r>
    </w:p>
    <w:p w14:paraId="174D894C" w14:textId="77777777" w:rsidR="00405525" w:rsidRDefault="00000000">
      <w:pPr>
        <w:pStyle w:val="Heading1"/>
      </w:pPr>
      <w:r>
        <w:t>Table of Contents</w:t>
      </w:r>
    </w:p>
    <w:p w14:paraId="1498D3FF" w14:textId="77777777" w:rsidR="00405525" w:rsidRDefault="00000000">
      <w:r>
        <w:t>1. Test Plan Identifier</w:t>
      </w:r>
    </w:p>
    <w:p w14:paraId="460997A2" w14:textId="77777777" w:rsidR="00405525" w:rsidRDefault="00000000">
      <w:r>
        <w:t>2. References</w:t>
      </w:r>
    </w:p>
    <w:p w14:paraId="790AEBF4" w14:textId="77777777" w:rsidR="00405525" w:rsidRDefault="00000000">
      <w:r>
        <w:t>3. Introduction</w:t>
      </w:r>
    </w:p>
    <w:p w14:paraId="330AE222" w14:textId="77777777" w:rsidR="00405525" w:rsidRDefault="00000000">
      <w:r>
        <w:t>4. Test Items</w:t>
      </w:r>
    </w:p>
    <w:p w14:paraId="4391FACF" w14:textId="77777777" w:rsidR="00405525" w:rsidRDefault="00000000">
      <w:r>
        <w:t>5. Software Risk Issues</w:t>
      </w:r>
    </w:p>
    <w:p w14:paraId="524FA37A" w14:textId="77777777" w:rsidR="00405525" w:rsidRDefault="00000000">
      <w:r>
        <w:t>6. Features to be Tested</w:t>
      </w:r>
    </w:p>
    <w:p w14:paraId="543F55B6" w14:textId="77777777" w:rsidR="00405525" w:rsidRDefault="00000000">
      <w:r>
        <w:t>7. Features not to be Tested</w:t>
      </w:r>
    </w:p>
    <w:p w14:paraId="1CC81185" w14:textId="77777777" w:rsidR="00405525" w:rsidRDefault="00000000">
      <w:r>
        <w:t>8. Approach</w:t>
      </w:r>
    </w:p>
    <w:p w14:paraId="4254CC18" w14:textId="77777777" w:rsidR="00405525" w:rsidRDefault="00000000">
      <w:r>
        <w:t>9. Item Pass/Fail Criteria</w:t>
      </w:r>
    </w:p>
    <w:p w14:paraId="4A269813" w14:textId="77777777" w:rsidR="00405525" w:rsidRDefault="00000000">
      <w:r>
        <w:t>10. Suspension Criteria and Resumption Requirements</w:t>
      </w:r>
    </w:p>
    <w:p w14:paraId="45A4E532" w14:textId="77777777" w:rsidR="00405525" w:rsidRDefault="00000000">
      <w:r>
        <w:t>11. Test Deliverables</w:t>
      </w:r>
    </w:p>
    <w:p w14:paraId="61F99643" w14:textId="77777777" w:rsidR="00405525" w:rsidRDefault="00000000">
      <w:r>
        <w:t>12. Remaining Test Tasks</w:t>
      </w:r>
    </w:p>
    <w:p w14:paraId="3F068625" w14:textId="77777777" w:rsidR="00405525" w:rsidRDefault="00000000">
      <w:r>
        <w:t>13. Environmental Needs</w:t>
      </w:r>
    </w:p>
    <w:p w14:paraId="72AC2482" w14:textId="0D9EDED3" w:rsidR="00405525" w:rsidRDefault="00000000">
      <w:r>
        <w:t>1</w:t>
      </w:r>
      <w:r w:rsidR="008867E8">
        <w:t>4</w:t>
      </w:r>
      <w:r>
        <w:t>. Responsibilities</w:t>
      </w:r>
    </w:p>
    <w:p w14:paraId="4061A951" w14:textId="2E4FCC43" w:rsidR="00405525" w:rsidRDefault="00000000">
      <w:r>
        <w:t>1</w:t>
      </w:r>
      <w:r w:rsidR="008867E8">
        <w:t>5</w:t>
      </w:r>
      <w:r>
        <w:t>. Planning Risks and Contingencies</w:t>
      </w:r>
    </w:p>
    <w:p w14:paraId="4D1E2D40" w14:textId="52A684A3" w:rsidR="001766DB" w:rsidRDefault="00000000" w:rsidP="001766DB">
      <w:r>
        <w:t>1</w:t>
      </w:r>
      <w:r w:rsidR="008867E8">
        <w:t>6</w:t>
      </w:r>
      <w:r>
        <w:t>. Glossary</w:t>
      </w:r>
    </w:p>
    <w:p w14:paraId="2CA0FAE4" w14:textId="77777777" w:rsidR="001766DB" w:rsidRDefault="001766DB" w:rsidP="001766DB"/>
    <w:p w14:paraId="5CF784BE" w14:textId="77777777" w:rsidR="001766DB" w:rsidRDefault="001766DB" w:rsidP="001766DB"/>
    <w:p w14:paraId="518CB103" w14:textId="77777777" w:rsidR="00D95CB7" w:rsidRDefault="00D95CB7" w:rsidP="001766DB"/>
    <w:p w14:paraId="60622F3F" w14:textId="77777777" w:rsidR="00D95CB7" w:rsidRDefault="00D95CB7" w:rsidP="001766DB"/>
    <w:p w14:paraId="00E14261" w14:textId="77777777" w:rsidR="00D95CB7" w:rsidRDefault="00D95CB7" w:rsidP="001766DB"/>
    <w:p w14:paraId="3A13CFEB" w14:textId="12471C87" w:rsidR="00405525" w:rsidRDefault="00000000">
      <w:pPr>
        <w:pStyle w:val="Heading1"/>
      </w:pPr>
      <w:r>
        <w:lastRenderedPageBreak/>
        <w:t>1) Test Plan Identifier</w:t>
      </w:r>
    </w:p>
    <w:p w14:paraId="251C2C76" w14:textId="77777777" w:rsidR="00405525" w:rsidRDefault="00000000">
      <w:r>
        <w:t>Test Plan ID: PetStore_TestPlan_01</w:t>
      </w:r>
    </w:p>
    <w:p w14:paraId="44E26649" w14:textId="77777777" w:rsidR="00405525" w:rsidRDefault="00000000">
      <w:pPr>
        <w:pStyle w:val="Heading1"/>
      </w:pPr>
      <w:r>
        <w:t>2) References</w:t>
      </w:r>
    </w:p>
    <w:p w14:paraId="3C7AD9EF" w14:textId="5CBC26AE" w:rsidR="00405525" w:rsidRDefault="00000000">
      <w:r>
        <w:t>• Pet Store Website: https://petstore.octoperf.com/</w:t>
      </w:r>
    </w:p>
    <w:p w14:paraId="50077061" w14:textId="77777777" w:rsidR="00405525" w:rsidRDefault="00000000">
      <w:pPr>
        <w:pStyle w:val="Heading1"/>
      </w:pPr>
      <w:r>
        <w:t>3) Introduction</w:t>
      </w:r>
    </w:p>
    <w:p w14:paraId="486F08D0" w14:textId="77777777" w:rsidR="00405525" w:rsidRDefault="00000000">
      <w:r>
        <w:t>This document explains how we will test the Pet Store website to make sure everything works properly.</w:t>
      </w:r>
    </w:p>
    <w:p w14:paraId="66B1E9A7" w14:textId="77777777" w:rsidR="00405525" w:rsidRDefault="00000000">
      <w:pPr>
        <w:pStyle w:val="Heading1"/>
      </w:pPr>
      <w:r>
        <w:t>4) Test Items</w:t>
      </w:r>
    </w:p>
    <w:p w14:paraId="525DA08E" w14:textId="77777777" w:rsidR="00405525" w:rsidRDefault="00000000">
      <w:r>
        <w:t>We will test:</w:t>
      </w:r>
      <w:r>
        <w:br/>
        <w:t>- User Registration and Login</w:t>
      </w:r>
      <w:r>
        <w:br/>
        <w:t>- Searching for pets</w:t>
      </w:r>
      <w:r>
        <w:br/>
        <w:t>- Adding and removing items from cart</w:t>
      </w:r>
      <w:r>
        <w:br/>
        <w:t>- Checking out and placing orders</w:t>
      </w:r>
    </w:p>
    <w:p w14:paraId="6CE54F36" w14:textId="77777777" w:rsidR="00405525" w:rsidRDefault="00000000">
      <w:pPr>
        <w:pStyle w:val="Heading1"/>
      </w:pPr>
      <w:r>
        <w:t>5) Software Risk Issues</w:t>
      </w:r>
    </w:p>
    <w:p w14:paraId="341CAC79" w14:textId="77777777" w:rsidR="00405525" w:rsidRDefault="00000000">
      <w:r>
        <w:t>• Login might not work.</w:t>
      </w:r>
      <w:r>
        <w:br/>
        <w:t>• Cart may not update correctly.</w:t>
      </w:r>
      <w:r>
        <w:br/>
        <w:t>• Website might be slow when many users visit.</w:t>
      </w:r>
    </w:p>
    <w:p w14:paraId="4B11807D" w14:textId="77777777" w:rsidR="00405525" w:rsidRDefault="00000000">
      <w:pPr>
        <w:pStyle w:val="Heading1"/>
      </w:pPr>
      <w:r>
        <w:t>6) Features to be Tested</w:t>
      </w:r>
    </w:p>
    <w:p w14:paraId="797B0FC7" w14:textId="77777777" w:rsidR="00405525" w:rsidRDefault="00000000">
      <w:r>
        <w:t>• User Registration</w:t>
      </w:r>
      <w:r>
        <w:br/>
        <w:t>• User Login</w:t>
      </w:r>
      <w:r>
        <w:br/>
        <w:t>• Searching products</w:t>
      </w:r>
      <w:r>
        <w:br/>
        <w:t>• Adding to and removing from cart</w:t>
      </w:r>
      <w:r>
        <w:br/>
        <w:t>• Checking out orders</w:t>
      </w:r>
    </w:p>
    <w:p w14:paraId="0119335E" w14:textId="77777777" w:rsidR="00405525" w:rsidRDefault="00000000">
      <w:pPr>
        <w:pStyle w:val="Heading1"/>
      </w:pPr>
      <w:r>
        <w:t>7) Features not to be Tested</w:t>
      </w:r>
    </w:p>
    <w:p w14:paraId="3ED44A2E" w14:textId="0CF7E44E" w:rsidR="00405525" w:rsidRDefault="00000000">
      <w:r>
        <w:t xml:space="preserve">• Payment gateway </w:t>
      </w:r>
      <w:r>
        <w:br/>
      </w:r>
    </w:p>
    <w:p w14:paraId="712EA6EB" w14:textId="77777777" w:rsidR="00405525" w:rsidRDefault="00000000">
      <w:pPr>
        <w:pStyle w:val="Heading1"/>
      </w:pPr>
      <w:r>
        <w:t>8) Approach</w:t>
      </w:r>
    </w:p>
    <w:p w14:paraId="25C6735E" w14:textId="14D7085E" w:rsidR="00405525" w:rsidRDefault="00000000">
      <w:r>
        <w:t>• We will check if every feature works.</w:t>
      </w:r>
      <w:r>
        <w:br/>
        <w:t>• If something is wrong, we will note it and report.</w:t>
      </w:r>
    </w:p>
    <w:p w14:paraId="4944A980" w14:textId="77777777" w:rsidR="00405525" w:rsidRDefault="00000000">
      <w:pPr>
        <w:pStyle w:val="Heading1"/>
      </w:pPr>
      <w:r>
        <w:lastRenderedPageBreak/>
        <w:t>9) Item Pass/Fail Criteria</w:t>
      </w:r>
    </w:p>
    <w:p w14:paraId="6A2770DC" w14:textId="77777777" w:rsidR="00405525" w:rsidRDefault="00000000">
      <w:r>
        <w:t>• Pass: If the website does what it should.</w:t>
      </w:r>
      <w:r>
        <w:br/>
        <w:t>• Fail: If there are mistakes, wrong results, or crashes.</w:t>
      </w:r>
    </w:p>
    <w:p w14:paraId="06218E34" w14:textId="77777777" w:rsidR="00405525" w:rsidRDefault="00000000">
      <w:pPr>
        <w:pStyle w:val="Heading1"/>
      </w:pPr>
      <w:r>
        <w:t>10) Suspension Criteria and Resumption Requirements</w:t>
      </w:r>
    </w:p>
    <w:p w14:paraId="5059120B" w14:textId="77777777" w:rsidR="00405525" w:rsidRDefault="00000000">
      <w:r>
        <w:t>• If the login or main pages crash, we will stop testing.</w:t>
      </w:r>
      <w:r>
        <w:br/>
        <w:t>• We will start testing again once those problems are fixed.</w:t>
      </w:r>
    </w:p>
    <w:p w14:paraId="04160FD5" w14:textId="77777777" w:rsidR="00405525" w:rsidRDefault="00000000">
      <w:pPr>
        <w:pStyle w:val="Heading1"/>
      </w:pPr>
      <w:r>
        <w:t>11) Test Deliverables</w:t>
      </w:r>
    </w:p>
    <w:p w14:paraId="5D6A1E11" w14:textId="77777777" w:rsidR="00405525" w:rsidRDefault="00000000">
      <w:r>
        <w:t>• Test Plan</w:t>
      </w:r>
      <w:r>
        <w:br/>
        <w:t>• Test Cases</w:t>
      </w:r>
      <w:r>
        <w:br/>
        <w:t>• Bug/Defect Report</w:t>
      </w:r>
      <w:r>
        <w:br/>
        <w:t>• Final Test Report</w:t>
      </w:r>
    </w:p>
    <w:p w14:paraId="4B105B26" w14:textId="77777777" w:rsidR="00405525" w:rsidRDefault="00000000">
      <w:pPr>
        <w:pStyle w:val="Heading1"/>
      </w:pPr>
      <w:r>
        <w:t>12) Remaining Test Tasks</w:t>
      </w:r>
    </w:p>
    <w:p w14:paraId="4D85AD00" w14:textId="77777777" w:rsidR="00405525" w:rsidRDefault="00000000">
      <w:r>
        <w:t>• Write detailed test cases</w:t>
      </w:r>
      <w:r>
        <w:br/>
        <w:t>• Test all features</w:t>
      </w:r>
      <w:r>
        <w:br/>
        <w:t>• Report bugs</w:t>
      </w:r>
      <w:r>
        <w:br/>
        <w:t>• Retest after bugs are fixed</w:t>
      </w:r>
    </w:p>
    <w:p w14:paraId="1C4ABDEE" w14:textId="77777777" w:rsidR="00405525" w:rsidRDefault="00000000">
      <w:pPr>
        <w:pStyle w:val="Heading1"/>
      </w:pPr>
      <w:r>
        <w:t>13) Environmental Needs</w:t>
      </w:r>
    </w:p>
    <w:p w14:paraId="7A6520A2" w14:textId="77777777" w:rsidR="00405525" w:rsidRDefault="00000000">
      <w:r>
        <w:t>• A laptop or PC</w:t>
      </w:r>
      <w:r>
        <w:br/>
        <w:t>• Internet connection</w:t>
      </w:r>
      <w:r>
        <w:br/>
        <w:t>• Web browsers like Chrome, Firefox, or Edge</w:t>
      </w:r>
    </w:p>
    <w:p w14:paraId="0AA433B6" w14:textId="508BF74D" w:rsidR="00405525" w:rsidRDefault="00000000">
      <w:pPr>
        <w:pStyle w:val="Heading1"/>
      </w:pPr>
      <w:r>
        <w:t>1</w:t>
      </w:r>
      <w:r w:rsidR="008867E8">
        <w:t>4</w:t>
      </w:r>
      <w:r>
        <w:t>) Responsibilities</w:t>
      </w:r>
    </w:p>
    <w:p w14:paraId="58608217" w14:textId="77777777" w:rsidR="00405525" w:rsidRDefault="00000000">
      <w:r>
        <w:t>• QA Lead: Manage testing and review results.</w:t>
      </w:r>
      <w:r>
        <w:br/>
        <w:t>• Testers: Test the website and find/report bugs.</w:t>
      </w:r>
    </w:p>
    <w:p w14:paraId="53C4C2A0" w14:textId="6DAC46B9" w:rsidR="00405525" w:rsidRDefault="00000000">
      <w:pPr>
        <w:pStyle w:val="Heading1"/>
      </w:pPr>
      <w:r>
        <w:t>1</w:t>
      </w:r>
      <w:r w:rsidR="008867E8">
        <w:t>5</w:t>
      </w:r>
      <w:r>
        <w:t>) Planning Risks and Contingencies</w:t>
      </w:r>
    </w:p>
    <w:p w14:paraId="42521A2E" w14:textId="5610C623" w:rsidR="00405525" w:rsidRDefault="00000000">
      <w:r>
        <w:t>• Risk: Website is not ready on time.</w:t>
      </w:r>
      <w:r>
        <w:br/>
        <w:t xml:space="preserve">  - Backup Plan: Use a backup environment.</w:t>
      </w:r>
      <w:r>
        <w:br/>
        <w:t>• Risk: Bugs take longer to fix.</w:t>
      </w:r>
      <w:r>
        <w:br/>
        <w:t xml:space="preserve">  - Backup Plan: Focus on major features first.</w:t>
      </w:r>
    </w:p>
    <w:p w14:paraId="62C32456" w14:textId="09AAE057" w:rsidR="00405525" w:rsidRDefault="00000000">
      <w:pPr>
        <w:pStyle w:val="Heading1"/>
      </w:pPr>
      <w:r>
        <w:lastRenderedPageBreak/>
        <w:t>1</w:t>
      </w:r>
      <w:r w:rsidR="008867E8">
        <w:t>6</w:t>
      </w:r>
      <w:r>
        <w:t>) Glossary</w:t>
      </w:r>
    </w:p>
    <w:p w14:paraId="7355D7F9" w14:textId="77777777" w:rsidR="00405525" w:rsidRDefault="00000000">
      <w:r>
        <w:t>• Test Case: A list of steps to test a feature.</w:t>
      </w:r>
      <w:r>
        <w:br/>
        <w:t>• Bug: A mistake in the website.</w:t>
      </w:r>
      <w:r>
        <w:br/>
        <w:t>• QA: Quality Assurance (checking that the website works well).</w:t>
      </w:r>
    </w:p>
    <w:sectPr w:rsidR="00405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3094136">
    <w:abstractNumId w:val="8"/>
  </w:num>
  <w:num w:numId="2" w16cid:durableId="1046493371">
    <w:abstractNumId w:val="6"/>
  </w:num>
  <w:num w:numId="3" w16cid:durableId="1015767237">
    <w:abstractNumId w:val="5"/>
  </w:num>
  <w:num w:numId="4" w16cid:durableId="1658414662">
    <w:abstractNumId w:val="4"/>
  </w:num>
  <w:num w:numId="5" w16cid:durableId="742988455">
    <w:abstractNumId w:val="7"/>
  </w:num>
  <w:num w:numId="6" w16cid:durableId="1617906239">
    <w:abstractNumId w:val="3"/>
  </w:num>
  <w:num w:numId="7" w16cid:durableId="1333409977">
    <w:abstractNumId w:val="2"/>
  </w:num>
  <w:num w:numId="8" w16cid:durableId="192623131">
    <w:abstractNumId w:val="1"/>
  </w:num>
  <w:num w:numId="9" w16cid:durableId="498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6DB"/>
    <w:rsid w:val="0029639D"/>
    <w:rsid w:val="00326F90"/>
    <w:rsid w:val="00405525"/>
    <w:rsid w:val="007E3162"/>
    <w:rsid w:val="008867E8"/>
    <w:rsid w:val="00AA1D8D"/>
    <w:rsid w:val="00B47730"/>
    <w:rsid w:val="00CB0664"/>
    <w:rsid w:val="00D95C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44B69"/>
  <w14:defaultImageDpi w14:val="300"/>
  <w15:docId w15:val="{C3566D02-5E1E-4706-B627-1F93C7FA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Raihan Mohamed</cp:lastModifiedBy>
  <cp:revision>2</cp:revision>
  <dcterms:created xsi:type="dcterms:W3CDTF">2013-12-23T23:15:00Z</dcterms:created>
  <dcterms:modified xsi:type="dcterms:W3CDTF">2025-04-28T12:29:00Z</dcterms:modified>
  <cp:category/>
</cp:coreProperties>
</file>