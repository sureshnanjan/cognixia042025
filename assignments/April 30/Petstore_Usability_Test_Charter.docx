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78A202C8" w14:paraId="070C9A43" wp14:textId="7588CCCE">
      <w:pPr>
        <w:pStyle w:val="Title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78A202C8" w:rsidR="0FD7D1B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 xml:space="preserve">                          TEST CHARTER</w:t>
      </w:r>
    </w:p>
    <w:p xmlns:wp14="http://schemas.microsoft.com/office/word/2010/wordml" w:rsidP="78A202C8" w14:paraId="242609F2" wp14:textId="77777777" wp14:noSpellErr="1">
      <w:pPr>
        <w:pStyle w:val="Heading1"/>
        <w:rPr>
          <w:color w:val="auto"/>
        </w:rPr>
      </w:pPr>
      <w:r w:rsidRPr="78A202C8" w:rsidR="78A202C8">
        <w:rPr>
          <w:color w:val="auto"/>
        </w:rPr>
        <w:t>CHARTER</w:t>
      </w:r>
    </w:p>
    <w:p xmlns:wp14="http://schemas.microsoft.com/office/word/2010/wordml" w:rsidP="78A202C8" w14:paraId="60FBE3AD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 xml:space="preserve">Check the usability issues in </w:t>
      </w: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petstore</w:t>
      </w:r>
    </w:p>
    <w:p xmlns:wp14="http://schemas.microsoft.com/office/word/2010/wordml" w:rsidP="78A202C8" w14:paraId="5F44D923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Start: 11:30 AM, 30-04-2025</w:t>
      </w:r>
    </w:p>
    <w:p xmlns:wp14="http://schemas.microsoft.com/office/word/2010/wordml" w:rsidP="78A202C8" w14:paraId="2B275B83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Tester: Jayaaksharaa M S</w:t>
      </w:r>
    </w:p>
    <w:p w:rsidR="78A202C8" w:rsidP="78A202C8" w:rsidRDefault="78A202C8" w14:paraId="4A999949" w14:textId="481710C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C88F5E2" w:rsidRDefault="5C88F5E2" w14:paraId="2BFCBAA3" w14:textId="52AD2A04">
      <w:r w:rsidRPr="78A202C8" w:rsidR="5C88F5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#AREAS</w:t>
      </w:r>
      <w:r w:rsidRPr="78A202C8" w:rsidR="5C88F5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>
        <w:br/>
      </w:r>
      <w:r w:rsidRPr="78A202C8" w:rsidR="5C88F5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OS | Windows 10 </w:t>
      </w:r>
      <w:r>
        <w:br/>
      </w:r>
      <w:r w:rsidRPr="78A202C8" w:rsidR="5C88F5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Browser | Chrome (v123) </w:t>
      </w:r>
      <w:r>
        <w:br/>
      </w:r>
      <w:r w:rsidRPr="78A202C8" w:rsidR="5C88F5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Menu | </w:t>
      </w:r>
      <w:r w:rsidRPr="78A202C8" w:rsidR="2FD6C1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Registration ,Login</w:t>
      </w:r>
      <w:r w:rsidRPr="78A202C8" w:rsidR="5C88F5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Product Search, Cart, Checkout </w:t>
      </w:r>
      <w:r>
        <w:br/>
      </w:r>
      <w:r w:rsidRPr="78A202C8" w:rsidR="5C88F5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Strategy | Function Testing </w:t>
      </w:r>
      <w:r>
        <w:br/>
      </w:r>
      <w:r w:rsidRPr="78A202C8" w:rsidR="5C88F5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Strategy | Exploratory Testing  </w:t>
      </w:r>
    </w:p>
    <w:p xmlns:wp14="http://schemas.microsoft.com/office/word/2010/wordml" w:rsidP="78A202C8" w14:paraId="497DF380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78A202C8" w:rsidR="78A202C8">
        <w:rPr>
          <w:rFonts w:ascii="Times New Roman" w:hAnsi="Times New Roman" w:eastAsia="Times New Roman" w:cs="Times New Roman"/>
          <w:color w:val="auto"/>
        </w:rPr>
        <w:t>TASK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78A202C8" w14:paraId="3A9CD0F7" wp14:textId="77777777">
        <w:tc>
          <w:tcPr>
            <w:tcW w:w="4320" w:type="dxa"/>
            <w:tcMar/>
          </w:tcPr>
          <w:p w:rsidP="78A202C8" w14:paraId="1E5A74F1" wp14:textId="77777777" wp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Category</w:t>
            </w:r>
          </w:p>
        </w:tc>
        <w:tc>
          <w:tcPr>
            <w:tcW w:w="4320" w:type="dxa"/>
            <w:tcMar/>
          </w:tcPr>
          <w:p w:rsidP="78A202C8" w14:paraId="4F8F6071" wp14:textId="77777777" wp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Time (%)</w:t>
            </w:r>
          </w:p>
        </w:tc>
      </w:tr>
      <w:tr xmlns:wp14="http://schemas.microsoft.com/office/word/2010/wordml" w:rsidTr="78A202C8" w14:paraId="667B2202" wp14:textId="77777777">
        <w:tc>
          <w:tcPr>
            <w:tcW w:w="4320" w:type="dxa"/>
            <w:tcMar/>
          </w:tcPr>
          <w:p w:rsidP="78A202C8" w14:paraId="4F3E3A90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Session Setup</w:t>
            </w:r>
          </w:p>
        </w:tc>
        <w:tc>
          <w:tcPr>
            <w:tcW w:w="4320" w:type="dxa"/>
            <w:tcMar/>
          </w:tcPr>
          <w:p w:rsidP="78A202C8" w14:paraId="5D369756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</w:tr>
      <w:tr xmlns:wp14="http://schemas.microsoft.com/office/word/2010/wordml" w:rsidTr="78A202C8" w14:paraId="0D4E05B6" wp14:textId="77777777">
        <w:tc>
          <w:tcPr>
            <w:tcW w:w="4320" w:type="dxa"/>
            <w:tcMar/>
          </w:tcPr>
          <w:p w:rsidP="78A202C8" w14:paraId="4F0CB898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Test Design and Execution</w:t>
            </w:r>
          </w:p>
        </w:tc>
        <w:tc>
          <w:tcPr>
            <w:tcW w:w="4320" w:type="dxa"/>
            <w:tcMar/>
          </w:tcPr>
          <w:p w:rsidP="78A202C8" w14:paraId="46DE38F6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65</w:t>
            </w:r>
          </w:p>
        </w:tc>
      </w:tr>
      <w:tr xmlns:wp14="http://schemas.microsoft.com/office/word/2010/wordml" w:rsidTr="78A202C8" w14:paraId="27C904A5" wp14:textId="77777777">
        <w:tc>
          <w:tcPr>
            <w:tcW w:w="4320" w:type="dxa"/>
            <w:tcMar/>
          </w:tcPr>
          <w:p w:rsidP="78A202C8" w14:paraId="36F6F98F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Bug Investigation &amp; Reporting</w:t>
            </w:r>
          </w:p>
        </w:tc>
        <w:tc>
          <w:tcPr>
            <w:tcW w:w="4320" w:type="dxa"/>
            <w:tcMar/>
          </w:tcPr>
          <w:p w:rsidP="78A202C8" w14:paraId="4BFDD700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</w:tr>
    </w:tbl>
    <w:p xmlns:wp14="http://schemas.microsoft.com/office/word/2010/wordml" w:rsidP="78A202C8" w14:paraId="4D31C9F3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Charter vs Opportunity: 90 / 10</w:t>
      </w:r>
    </w:p>
    <w:p xmlns:wp14="http://schemas.microsoft.com/office/word/2010/wordml" w:rsidP="78A202C8" w14:paraId="5EBED197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Duration: short</w:t>
      </w:r>
    </w:p>
    <w:p xmlns:wp14="http://schemas.microsoft.com/office/word/2010/wordml" w:rsidP="78A202C8" w14:paraId="393335E4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78A202C8" w:rsidR="78A202C8">
        <w:rPr>
          <w:rFonts w:ascii="Times New Roman" w:hAnsi="Times New Roman" w:eastAsia="Times New Roman" w:cs="Times New Roman"/>
          <w:color w:val="auto"/>
        </w:rPr>
        <w:t>DATA FILES</w:t>
      </w:r>
    </w:p>
    <w:p xmlns:wp14="http://schemas.microsoft.com/office/word/2010/wordml" w:rsidP="78A202C8" w14:paraId="2788107B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dummy_user_accounts.csv</w:t>
      </w:r>
    </w:p>
    <w:p xmlns:wp14="http://schemas.microsoft.com/office/word/2010/wordml" w:rsidP="78A202C8" w14:paraId="706B3200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test_product_list.csv</w:t>
      </w:r>
    </w:p>
    <w:p xmlns:wp14="http://schemas.microsoft.com/office/word/2010/wordml" w:rsidP="78A202C8" w14:paraId="7D3F7B58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78A202C8" w:rsidR="78A202C8">
        <w:rPr>
          <w:rFonts w:ascii="Times New Roman" w:hAnsi="Times New Roman" w:eastAsia="Times New Roman" w:cs="Times New Roman"/>
          <w:color w:val="auto"/>
        </w:rPr>
        <w:t>TEST NOTES</w:t>
      </w:r>
    </w:p>
    <w:p xmlns:wp14="http://schemas.microsoft.com/office/word/2010/wordml" w:rsidP="78A202C8" w14:paraId="041D97CE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Explored Modules: Registration, Login, Product Search, Add to Cart, Checkout</w:t>
      </w:r>
    </w:p>
    <w:p xmlns:wp14="http://schemas.microsoft.com/office/word/2010/wordml" w:rsidP="78A202C8" w14:paraId="3E82AE78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Registration &amp; Login:</w:t>
      </w:r>
    </w:p>
    <w:p xmlns:wp14="http://schemas.microsoft.com/office/word/2010/wordml" w:rsidP="78A202C8" w14:paraId="322A0413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- Verified required fields and password rules.</w:t>
      </w:r>
    </w:p>
    <w:p xmlns:wp14="http://schemas.microsoft.com/office/word/2010/wordml" w:rsidP="78A202C8" w14:paraId="6A712816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- Tested with existing usernames — no error shown.</w:t>
      </w:r>
    </w:p>
    <w:p xmlns:wp14="http://schemas.microsoft.com/office/word/2010/wordml" w:rsidP="78A202C8" w14:paraId="40E82088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- Incorrect login shows no feedback.</w:t>
      </w:r>
    </w:p>
    <w:p xmlns:wp14="http://schemas.microsoft.com/office/word/2010/wordml" w:rsidP="78A202C8" w14:paraId="1594F7C9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 xml:space="preserve">- Logout </w:t>
      </w: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doesn't</w:t>
      </w: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 xml:space="preserve"> fully clear session (back button restores session).</w:t>
      </w:r>
    </w:p>
    <w:p xmlns:wp14="http://schemas.microsoft.com/office/word/2010/wordml" w:rsidP="78A202C8" w14:paraId="070D419B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Product Search:</w:t>
      </w:r>
    </w:p>
    <w:p xmlns:wp14="http://schemas.microsoft.com/office/word/2010/wordml" w:rsidP="78A202C8" w14:paraId="60BF2B6F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 xml:space="preserve">- Searched with valid, invalid, partial, and </w:t>
      </w: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special character</w:t>
      </w: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 xml:space="preserve"> terms.</w:t>
      </w:r>
    </w:p>
    <w:p xmlns:wp14="http://schemas.microsoft.com/office/word/2010/wordml" w:rsidP="78A202C8" w14:paraId="5ED4F6D4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- Some valid searches return no or unrelated results.</w:t>
      </w:r>
    </w:p>
    <w:p xmlns:wp14="http://schemas.microsoft.com/office/word/2010/wordml" w:rsidP="78A202C8" w14:paraId="35DC659F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Add to Cart:</w:t>
      </w:r>
    </w:p>
    <w:p xmlns:wp14="http://schemas.microsoft.com/office/word/2010/wordml" w:rsidP="78A202C8" w14:paraId="144DFFF9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- Added multiple products and quantities.</w:t>
      </w:r>
    </w:p>
    <w:p xmlns:wp14="http://schemas.microsoft.com/office/word/2010/wordml" w:rsidP="78A202C8" w14:paraId="73B485AA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 xml:space="preserve">- Cart total </w:t>
      </w: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doesn’t</w:t>
      </w: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 xml:space="preserve"> always update in real-time.</w:t>
      </w:r>
    </w:p>
    <w:p xmlns:wp14="http://schemas.microsoft.com/office/word/2010/wordml" w:rsidP="78A202C8" w14:paraId="48B1518E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- Sometimes items stay in cart after logout.</w:t>
      </w:r>
    </w:p>
    <w:p xmlns:wp14="http://schemas.microsoft.com/office/word/2010/wordml" w:rsidP="78A202C8" w14:paraId="30BE1ED8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Checkout:</w:t>
      </w:r>
    </w:p>
    <w:p xmlns:wp14="http://schemas.microsoft.com/office/word/2010/wordml" w:rsidP="78A202C8" w14:paraId="6D3A0949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Submitted</w:t>
      </w: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 xml:space="preserve"> with valid and invalid details.</w:t>
      </w:r>
    </w:p>
    <w:p xmlns:wp14="http://schemas.microsoft.com/office/word/2010/wordml" w:rsidP="78A202C8" w14:paraId="5CC767C1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- Forms accept blank required fields (e.g., address).</w:t>
      </w:r>
    </w:p>
    <w:p xmlns:wp14="http://schemas.microsoft.com/office/word/2010/wordml" w:rsidP="78A202C8" w14:paraId="31FA93F2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- No ZIP code validation.</w:t>
      </w:r>
    </w:p>
    <w:p xmlns:wp14="http://schemas.microsoft.com/office/word/2010/wordml" w:rsidP="78A202C8" w14:paraId="3DBEDFAE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Risks:</w:t>
      </w:r>
    </w:p>
    <w:p xmlns:wp14="http://schemas.microsoft.com/office/word/2010/wordml" w:rsidP="78A202C8" w14:paraId="25C3D925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- Cart inconsistencies when updating items.</w:t>
      </w:r>
    </w:p>
    <w:p xmlns:wp14="http://schemas.microsoft.com/office/word/2010/wordml" w:rsidP="78A202C8" w14:paraId="12C855B8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- Poor feedback on login and form errors.</w:t>
      </w:r>
    </w:p>
    <w:p xmlns:wp14="http://schemas.microsoft.com/office/word/2010/wordml" w:rsidP="78A202C8" w14:paraId="007D5352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- Incomplete validation during checkout and registration.</w:t>
      </w:r>
    </w:p>
    <w:p xmlns:wp14="http://schemas.microsoft.com/office/word/2010/wordml" w:rsidP="78A202C8" w14:paraId="23D78D37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78A202C8" w:rsidR="78A202C8">
        <w:rPr>
          <w:rFonts w:ascii="Times New Roman" w:hAnsi="Times New Roman" w:eastAsia="Times New Roman" w:cs="Times New Roman"/>
          <w:sz w:val="24"/>
          <w:szCs w:val="24"/>
        </w:rPr>
        <w:t>- Session handling issues post logout.</w:t>
      </w:r>
    </w:p>
    <w:p xmlns:wp14="http://schemas.microsoft.com/office/word/2010/wordml" w:rsidP="78A202C8" w14:paraId="48EAD9F7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78A202C8" w:rsidR="78A202C8">
        <w:rPr>
          <w:rFonts w:ascii="Times New Roman" w:hAnsi="Times New Roman" w:eastAsia="Times New Roman" w:cs="Times New Roman"/>
          <w:color w:val="auto"/>
        </w:rPr>
        <w:t>BUGS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78A202C8" w14:paraId="43777FEC" wp14:textId="77777777">
        <w:tc>
          <w:tcPr>
            <w:tcW w:w="4320" w:type="dxa"/>
            <w:tcMar/>
          </w:tcPr>
          <w:p w:rsidP="78A202C8" w14:paraId="3B703EB1" wp14:textId="77777777" wp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Bug ID</w:t>
            </w:r>
          </w:p>
        </w:tc>
        <w:tc>
          <w:tcPr>
            <w:tcW w:w="4320" w:type="dxa"/>
            <w:tcMar/>
          </w:tcPr>
          <w:p w:rsidP="78A202C8" w14:paraId="31FF54C8" wp14:textId="77777777" wp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Tr="78A202C8" w14:paraId="6D62D210" wp14:textId="77777777">
        <w:tc>
          <w:tcPr>
            <w:tcW w:w="4320" w:type="dxa"/>
            <w:tcMar/>
          </w:tcPr>
          <w:p w:rsidP="78A202C8" w14:paraId="1347A169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BUG 2001</w:t>
            </w:r>
          </w:p>
        </w:tc>
        <w:tc>
          <w:tcPr>
            <w:tcW w:w="4320" w:type="dxa"/>
            <w:tcMar/>
          </w:tcPr>
          <w:p w:rsidP="78A202C8" w14:paraId="2B8649E3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Product search gives no result for partial or </w:t>
            </w: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special character</w:t>
            </w: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keywords.</w:t>
            </w:r>
          </w:p>
        </w:tc>
      </w:tr>
      <w:tr xmlns:wp14="http://schemas.microsoft.com/office/word/2010/wordml" w:rsidTr="78A202C8" w14:paraId="7AAC6D26" wp14:textId="77777777">
        <w:tc>
          <w:tcPr>
            <w:tcW w:w="4320" w:type="dxa"/>
            <w:tcMar/>
          </w:tcPr>
          <w:p w:rsidP="78A202C8" w14:paraId="357B62CE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BUG 2002</w:t>
            </w:r>
          </w:p>
        </w:tc>
        <w:tc>
          <w:tcPr>
            <w:tcW w:w="4320" w:type="dxa"/>
            <w:tcMar/>
          </w:tcPr>
          <w:p w:rsidP="78A202C8" w14:paraId="6AFC8B9A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Cart total </w:t>
            </w: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doesn’t</w:t>
            </w: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refresh until manual page reload after removing items.</w:t>
            </w:r>
          </w:p>
        </w:tc>
      </w:tr>
      <w:tr xmlns:wp14="http://schemas.microsoft.com/office/word/2010/wordml" w:rsidTr="78A202C8" w14:paraId="555CCDB0" wp14:textId="77777777">
        <w:tc>
          <w:tcPr>
            <w:tcW w:w="4320" w:type="dxa"/>
            <w:tcMar/>
          </w:tcPr>
          <w:p w:rsidP="78A202C8" w14:paraId="79927F6A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BUG 2003</w:t>
            </w:r>
          </w:p>
        </w:tc>
        <w:tc>
          <w:tcPr>
            <w:tcW w:w="4320" w:type="dxa"/>
            <w:tcMar/>
          </w:tcPr>
          <w:p w:rsidP="78A202C8" w14:paraId="4DAD27AD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Checkout form </w:t>
            </w: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submits</w:t>
            </w: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even with empty required fields.</w:t>
            </w:r>
          </w:p>
        </w:tc>
      </w:tr>
      <w:tr xmlns:wp14="http://schemas.microsoft.com/office/word/2010/wordml" w:rsidTr="78A202C8" w14:paraId="71C7668D" wp14:textId="77777777">
        <w:tc>
          <w:tcPr>
            <w:tcW w:w="4320" w:type="dxa"/>
            <w:tcMar/>
          </w:tcPr>
          <w:p w:rsidP="78A202C8" w14:paraId="76F1821C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BUG 2004</w:t>
            </w:r>
          </w:p>
        </w:tc>
        <w:tc>
          <w:tcPr>
            <w:tcW w:w="4320" w:type="dxa"/>
            <w:tcMar/>
          </w:tcPr>
          <w:p w:rsidP="78A202C8" w14:paraId="773C03DD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No error message when registering with an already used username.</w:t>
            </w:r>
          </w:p>
        </w:tc>
      </w:tr>
    </w:tbl>
    <w:p w:rsidR="78A202C8" w:rsidP="78A202C8" w:rsidRDefault="78A202C8" w14:paraId="53AB8974" w14:textId="4D14C188">
      <w:pPr>
        <w:pStyle w:val="Heading1"/>
        <w:rPr>
          <w:rFonts w:ascii="Times New Roman" w:hAnsi="Times New Roman" w:eastAsia="Times New Roman" w:cs="Times New Roman"/>
          <w:color w:val="auto"/>
        </w:rPr>
      </w:pPr>
    </w:p>
    <w:p w:rsidR="78A202C8" w:rsidP="78A202C8" w:rsidRDefault="78A202C8" w14:paraId="35B15329" w14:textId="18F0C232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78A202C8" w:rsidR="78A202C8">
        <w:rPr>
          <w:rFonts w:ascii="Times New Roman" w:hAnsi="Times New Roman" w:eastAsia="Times New Roman" w:cs="Times New Roman"/>
          <w:color w:val="auto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78A202C8" w14:paraId="438584B3" wp14:textId="77777777">
        <w:trPr>
          <w:trHeight w:val="885"/>
        </w:trPr>
        <w:tc>
          <w:tcPr>
            <w:tcW w:w="4320" w:type="dxa"/>
            <w:tcMar/>
          </w:tcPr>
          <w:p w:rsidP="78A202C8" w14:paraId="444E5C91" wp14:textId="77777777" wp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Issue ID</w:t>
            </w:r>
          </w:p>
        </w:tc>
        <w:tc>
          <w:tcPr>
            <w:tcW w:w="4320" w:type="dxa"/>
            <w:tcMar/>
          </w:tcPr>
          <w:p w:rsidP="78A202C8" w14:paraId="02F99ED9" wp14:textId="77777777" wp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78A202C8" w:rsidR="78A202C8">
              <w:rPr>
                <w:b w:val="1"/>
                <w:bCs w:val="1"/>
                <w:color w:val="auto"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Tr="78A202C8" w14:paraId="5F2EA593" wp14:textId="77777777">
        <w:tc>
          <w:tcPr>
            <w:tcW w:w="4320" w:type="dxa"/>
            <w:tcMar/>
          </w:tcPr>
          <w:p w:rsidP="78A202C8" w14:paraId="77FE3AB1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ISSUE 1</w:t>
            </w:r>
          </w:p>
        </w:tc>
        <w:tc>
          <w:tcPr>
            <w:tcW w:w="4320" w:type="dxa"/>
            <w:tcMar/>
          </w:tcPr>
          <w:p w:rsidP="78A202C8" w14:paraId="2158B0D1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Login page gives no feedback for wrong credentials.</w:t>
            </w:r>
          </w:p>
        </w:tc>
      </w:tr>
      <w:tr xmlns:wp14="http://schemas.microsoft.com/office/word/2010/wordml" w:rsidTr="78A202C8" w14:paraId="2553E706" wp14:textId="77777777">
        <w:tc>
          <w:tcPr>
            <w:tcW w:w="4320" w:type="dxa"/>
            <w:tcMar/>
          </w:tcPr>
          <w:p w:rsidP="78A202C8" w14:paraId="01DE9CFE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ISSUE 2</w:t>
            </w:r>
          </w:p>
        </w:tc>
        <w:tc>
          <w:tcPr>
            <w:tcW w:w="4320" w:type="dxa"/>
            <w:tcMar/>
          </w:tcPr>
          <w:p w:rsidP="78A202C8" w14:paraId="2ABA66A8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Using browser back after logout restores </w:t>
            </w: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previous</w:t>
            </w: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session.</w:t>
            </w:r>
          </w:p>
        </w:tc>
      </w:tr>
      <w:tr xmlns:wp14="http://schemas.microsoft.com/office/word/2010/wordml" w:rsidTr="78A202C8" w14:paraId="351C7F42" wp14:textId="77777777">
        <w:tc>
          <w:tcPr>
            <w:tcW w:w="4320" w:type="dxa"/>
            <w:tcMar/>
          </w:tcPr>
          <w:p w:rsidP="78A202C8" w14:paraId="45DE556E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ISSUE 3</w:t>
            </w:r>
          </w:p>
        </w:tc>
        <w:tc>
          <w:tcPr>
            <w:tcW w:w="4320" w:type="dxa"/>
            <w:tcMar/>
          </w:tcPr>
          <w:p w:rsidP="78A202C8" w14:paraId="5F2D2663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A202C8" w:rsidR="78A202C8">
              <w:rPr>
                <w:rFonts w:ascii="Times New Roman" w:hAnsi="Times New Roman" w:eastAsia="Times New Roman" w:cs="Times New Roman"/>
                <w:sz w:val="24"/>
                <w:szCs w:val="24"/>
              </w:rPr>
              <w:t>No ZIP code validation in the checkout form.</w:t>
            </w: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3513D5"/>
    <w:rsid w:val="0FD7D1B6"/>
    <w:rsid w:val="101A5560"/>
    <w:rsid w:val="144C65E9"/>
    <w:rsid w:val="22D457AC"/>
    <w:rsid w:val="2FC0E63B"/>
    <w:rsid w:val="2FD6C13C"/>
    <w:rsid w:val="31712E02"/>
    <w:rsid w:val="3ADE8C88"/>
    <w:rsid w:val="3C6CF4E1"/>
    <w:rsid w:val="3E2A9887"/>
    <w:rsid w:val="520DE00D"/>
    <w:rsid w:val="58D54750"/>
    <w:rsid w:val="5C88F5E2"/>
    <w:rsid w:val="64D04410"/>
    <w:rsid w:val="66AAB85C"/>
    <w:rsid w:val="689CDE24"/>
    <w:rsid w:val="696FE5DB"/>
    <w:rsid w:val="6D5FFFFF"/>
    <w:rsid w:val="78A202C8"/>
    <w:rsid w:val="78F018D9"/>
    <w:rsid w:val="78F018D9"/>
    <w:rsid w:val="7A485A06"/>
    <w:rsid w:val="7AA2E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76544946-C8BF-40C7-A87E-187C4D75CB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Jayaaksharaa Mohanraj</lastModifiedBy>
  <revision>2</revision>
  <dcterms:created xsi:type="dcterms:W3CDTF">2013-12-23T23:15:00.0000000Z</dcterms:created>
  <dcterms:modified xsi:type="dcterms:W3CDTF">2025-04-30T06:52:21.4487696Z</dcterms:modified>
  <category/>
</coreProperties>
</file>