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17FF3250" wp14:textId="3555E004">
      <w:pPr>
        <w:pStyle w:val="Title"/>
      </w:pPr>
      <w:r w:rsidR="4986E300">
        <w:rPr/>
        <w:t>TEST CHARTER</w:t>
      </w:r>
    </w:p>
    <w:p xmlns:wp14="http://schemas.microsoft.com/office/word/2010/wordml" w14:paraId="242609F2" wp14:textId="77777777">
      <w:pPr>
        <w:pStyle w:val="Heading1"/>
      </w:pPr>
      <w:r>
        <w:t>CHARTER</w:t>
      </w:r>
    </w:p>
    <w:p xmlns:wp14="http://schemas.microsoft.com/office/word/2010/wordml" w14:paraId="7EA7F7F3" wp14:textId="77777777">
      <w:r>
        <w:t>Analyze the Pet Store Application’s core functionalities and report on areas of potential risk.</w:t>
      </w:r>
    </w:p>
    <w:p xmlns:wp14="http://schemas.microsoft.com/office/word/2010/wordml" w14:paraId="54124DE4" wp14:textId="77777777">
      <w:pPr>
        <w:pStyle w:val="Heading1"/>
      </w:pPr>
      <w:r>
        <w:t>AREAS TO BE TESTED</w:t>
      </w:r>
    </w:p>
    <w:p xmlns:wp14="http://schemas.microsoft.com/office/word/2010/wordml" w14:paraId="49E7D48F" wp14:textId="16D6A2C6">
      <w:r w:rsidR="4986E300">
        <w:rPr/>
        <w:t xml:space="preserve">- </w:t>
      </w:r>
      <w:r w:rsidRPr="4986E300" w:rsidR="4986E300">
        <w:rPr>
          <w:color w:val="948A54" w:themeColor="background2" w:themeTint="FF" w:themeShade="80"/>
        </w:rPr>
        <w:t>OS:</w:t>
      </w:r>
      <w:r w:rsidR="4986E300">
        <w:rPr/>
        <w:t xml:space="preserve"> Windows 10, Android</w:t>
      </w:r>
      <w:r>
        <w:br/>
      </w:r>
      <w:r w:rsidR="4986E300">
        <w:rPr/>
        <w:t>-</w:t>
      </w:r>
      <w:r w:rsidR="4986E300">
        <w:rPr/>
        <w:t xml:space="preserve"> </w:t>
      </w:r>
      <w:r w:rsidRPr="4986E300" w:rsidR="4986E300">
        <w:rPr>
          <w:color w:val="948A54" w:themeColor="background2" w:themeTint="FF" w:themeShade="80"/>
        </w:rPr>
        <w:t>Features:</w:t>
      </w:r>
      <w:r>
        <w:br/>
      </w:r>
      <w:r w:rsidR="4986E300">
        <w:rPr/>
        <w:t xml:space="preserve">  - Registration</w:t>
      </w:r>
      <w:r>
        <w:br/>
      </w:r>
      <w:r w:rsidR="4986E300">
        <w:rPr/>
        <w:t xml:space="preserve">  - Login</w:t>
      </w:r>
      <w:r>
        <w:br/>
      </w:r>
      <w:r w:rsidR="4986E300">
        <w:rPr/>
        <w:t xml:space="preserve">  - Product Search</w:t>
      </w:r>
      <w:r>
        <w:br/>
      </w:r>
      <w:r w:rsidR="4986E300">
        <w:rPr/>
        <w:t xml:space="preserve">  - Add to Cart</w:t>
      </w:r>
      <w:r>
        <w:br/>
      </w:r>
      <w:r w:rsidR="4986E300">
        <w:rPr/>
        <w:t xml:space="preserve">  - Checkout</w:t>
      </w:r>
      <w:r>
        <w:br/>
      </w:r>
      <w:r w:rsidR="4986E300">
        <w:rPr/>
        <w:t>-</w:t>
      </w:r>
      <w:r w:rsidRPr="4986E300" w:rsidR="4986E300">
        <w:rPr>
          <w:color w:val="948A54" w:themeColor="background2" w:themeTint="FF" w:themeShade="80"/>
        </w:rPr>
        <w:t xml:space="preserve"> Testing Strategy:</w:t>
      </w:r>
      <w:r>
        <w:br/>
      </w:r>
      <w:r w:rsidR="4986E300">
        <w:rPr/>
        <w:t xml:space="preserve">  - Function Testing</w:t>
      </w:r>
      <w:r>
        <w:br/>
      </w:r>
      <w:r w:rsidR="4986E300">
        <w:rPr/>
        <w:t xml:space="preserve">  - Boundary Testing</w:t>
      </w:r>
      <w:r>
        <w:br/>
      </w:r>
      <w:r w:rsidR="4986E300">
        <w:rPr/>
        <w:t xml:space="preserve">  - Negative Testing</w:t>
      </w:r>
      <w:r>
        <w:br/>
      </w:r>
      <w:r w:rsidR="4986E300">
        <w:rPr/>
        <w:t xml:space="preserve">  - Session Management</w:t>
      </w:r>
    </w:p>
    <w:p xmlns:wp14="http://schemas.microsoft.com/office/word/2010/wordml" w14:paraId="14C0A225" wp14:textId="77777777">
      <w:pPr>
        <w:pStyle w:val="Heading1"/>
      </w:pPr>
      <w:r>
        <w:t>START DATE</w:t>
      </w:r>
    </w:p>
    <w:p xmlns:wp14="http://schemas.microsoft.com/office/word/2010/wordml" w14:paraId="28B090DF" wp14:textId="77777777">
      <w:r>
        <w:t>Date: 04/30/25</w:t>
      </w:r>
      <w:r>
        <w:br/>
      </w:r>
      <w:r>
        <w:t>Time: 10:30 AM</w:t>
      </w:r>
    </w:p>
    <w:p xmlns:wp14="http://schemas.microsoft.com/office/word/2010/wordml" w14:paraId="6B54D4AF" wp14:textId="77777777">
      <w:pPr>
        <w:pStyle w:val="Heading1"/>
      </w:pPr>
      <w:r>
        <w:t>TESTER</w:t>
      </w:r>
    </w:p>
    <w:p xmlns:wp14="http://schemas.microsoft.com/office/word/2010/wordml" w14:paraId="6402CC77" wp14:textId="77777777">
      <w:r>
        <w:t>Name: Vaishnavi Chennapragada</w:t>
      </w:r>
    </w:p>
    <w:p xmlns:wp14="http://schemas.microsoft.com/office/word/2010/wordml" w14:paraId="497DF380" wp14:textId="77777777">
      <w:pPr>
        <w:pStyle w:val="Heading1"/>
      </w:pPr>
      <w:r>
        <w:t>TASK BREAKDOWN</w:t>
      </w:r>
    </w:p>
    <w:p xmlns:wp14="http://schemas.microsoft.com/office/word/2010/wordml" w14:paraId="63F1CF7B" wp14:textId="77777777" wp14:noSpellErr="1">
      <w:r w:rsidR="4986E300">
        <w:rPr/>
        <w:t xml:space="preserve">- </w:t>
      </w:r>
      <w:r w:rsidRPr="4986E300" w:rsidR="4986E300">
        <w:rPr>
          <w:color w:val="948A54" w:themeColor="background2" w:themeTint="FF" w:themeShade="80"/>
        </w:rPr>
        <w:t>DURATION</w:t>
      </w:r>
      <w:r>
        <w:br/>
      </w:r>
      <w:r w:rsidR="4986E300">
        <w:rPr/>
        <w:t xml:space="preserve">  - Total: Short</w:t>
      </w:r>
      <w:r>
        <w:br/>
      </w:r>
      <w:r w:rsidR="4986E300">
        <w:rPr/>
        <w:t xml:space="preserve">    - Test Design and Execution: 65%</w:t>
      </w:r>
      <w:r>
        <w:br/>
      </w:r>
      <w:r w:rsidR="4986E300">
        <w:rPr/>
        <w:t xml:space="preserve">    - Bug Investigation and Reporting: 25%</w:t>
      </w:r>
      <w:r>
        <w:br/>
      </w:r>
      <w:r w:rsidR="4986E300">
        <w:rPr/>
        <w:t xml:space="preserve">    - Session Setup: 10%</w:t>
      </w:r>
      <w:r>
        <w:br/>
      </w:r>
      <w:r w:rsidR="4986E300">
        <w:rPr/>
        <w:t xml:space="preserve">- </w:t>
      </w:r>
      <w:r w:rsidRPr="4986E300" w:rsidR="4986E300">
        <w:rPr>
          <w:color w:val="948A54" w:themeColor="background2" w:themeTint="FF" w:themeShade="80"/>
        </w:rPr>
        <w:t>CHARTER VS. OPPORTUNITY</w:t>
      </w:r>
      <w:r>
        <w:br/>
      </w:r>
      <w:r w:rsidR="4986E300">
        <w:rPr/>
        <w:t xml:space="preserve">  - Charter: 90%</w:t>
      </w:r>
      <w:r>
        <w:br/>
      </w:r>
      <w:r w:rsidR="4986E300">
        <w:rPr/>
        <w:t xml:space="preserve">  - Opportunity: 10%</w:t>
      </w:r>
    </w:p>
    <w:p xmlns:wp14="http://schemas.microsoft.com/office/word/2010/wordml" w14:paraId="393335E4" wp14:textId="77777777">
      <w:pPr>
        <w:pStyle w:val="Heading1"/>
      </w:pPr>
      <w:r>
        <w:t>DATA FILES</w:t>
      </w:r>
    </w:p>
    <w:p xmlns:wp14="http://schemas.microsoft.com/office/word/2010/wordml" w14:paraId="1673EE03" wp14:textId="77777777">
      <w:r>
        <w:t>- dummy_user_accounts.csv – Used for testing registration and login with valid and invalid user data.</w:t>
      </w:r>
      <w:r>
        <w:br/>
      </w:r>
      <w:r>
        <w:t>- test_product_list.csv – Used for testing product search, cart management, and checkout processes.</w:t>
      </w:r>
    </w:p>
    <w:p xmlns:wp14="http://schemas.microsoft.com/office/word/2010/wordml" w14:paraId="7D3F7B58" wp14:textId="77777777">
      <w:pPr>
        <w:pStyle w:val="Heading1"/>
      </w:pPr>
      <w:r>
        <w:t>TEST NOTES</w:t>
      </w:r>
    </w:p>
    <w:p xmlns:wp14="http://schemas.microsoft.com/office/word/2010/wordml" w14:paraId="28768DC0" wp14:textId="77777777" wp14:noSpellErr="1">
      <w:r w:rsidR="4986E300">
        <w:rPr/>
        <w:t>Explored main modules of the Pet Store application across Registration, Login, Product Search, Cart, and Checkout flows:</w:t>
      </w:r>
      <w:r>
        <w:br/>
      </w:r>
      <w:r w:rsidR="4986E300">
        <w:rPr/>
        <w:t xml:space="preserve">1. </w:t>
      </w:r>
      <w:r w:rsidRPr="4986E300" w:rsidR="4986E300">
        <w:rPr>
          <w:color w:val="948A54" w:themeColor="background2" w:themeTint="FF" w:themeShade="80"/>
        </w:rPr>
        <w:t>Registration &amp; Login</w:t>
      </w:r>
      <w:r>
        <w:br/>
      </w:r>
      <w:r w:rsidR="4986E300">
        <w:rPr/>
        <w:t xml:space="preserve">  - Validated </w:t>
      </w:r>
      <w:r w:rsidR="4986E300">
        <w:rPr/>
        <w:t>required</w:t>
      </w:r>
      <w:r w:rsidR="4986E300">
        <w:rPr/>
        <w:t xml:space="preserve"> fields for registration.</w:t>
      </w:r>
      <w:r>
        <w:br/>
      </w:r>
      <w:r w:rsidR="4986E300">
        <w:rPr/>
        <w:t xml:space="preserve">  - Checked password complexity and validation.</w:t>
      </w:r>
      <w:r>
        <w:br/>
      </w:r>
      <w:r w:rsidR="4986E300">
        <w:rPr/>
        <w:t xml:space="preserve">  - Tested invalid credential handling during login.</w:t>
      </w:r>
      <w:r>
        <w:br/>
      </w:r>
      <w:r w:rsidR="4986E300">
        <w:rPr/>
        <w:t xml:space="preserve">2. </w:t>
      </w:r>
      <w:r w:rsidRPr="4986E300" w:rsidR="4986E300">
        <w:rPr>
          <w:color w:val="948A54" w:themeColor="background2" w:themeTint="FF" w:themeShade="80"/>
        </w:rPr>
        <w:t>Product Search</w:t>
      </w:r>
      <w:r>
        <w:br/>
      </w:r>
      <w:r w:rsidR="4986E300">
        <w:rPr/>
        <w:t xml:space="preserve">  - Tested valid, invalid, and boundary input queries.</w:t>
      </w:r>
      <w:r>
        <w:br/>
      </w:r>
      <w:r w:rsidR="4986E300">
        <w:rPr/>
        <w:t xml:space="preserve">  - Checked behavior with empty search and search involving special characters.</w:t>
      </w:r>
      <w:r>
        <w:br/>
      </w:r>
      <w:r w:rsidR="4986E300">
        <w:rPr/>
        <w:t xml:space="preserve">3. </w:t>
      </w:r>
      <w:r w:rsidRPr="4986E300" w:rsidR="4986E300">
        <w:rPr>
          <w:color w:val="948A54" w:themeColor="background2" w:themeTint="FF" w:themeShade="80"/>
        </w:rPr>
        <w:t>Add to Cart</w:t>
      </w:r>
      <w:r>
        <w:br/>
      </w:r>
      <w:r w:rsidR="4986E300">
        <w:rPr/>
        <w:t xml:space="preserve">  - Added both single and multiple products to the cart.</w:t>
      </w:r>
      <w:r>
        <w:br/>
      </w:r>
      <w:r w:rsidR="4986E300">
        <w:rPr/>
        <w:t xml:space="preserve">  - Validated cart updates, quantity modifications, and removal functionality.</w:t>
      </w:r>
      <w:r>
        <w:br/>
      </w:r>
      <w:r w:rsidR="4986E300">
        <w:rPr/>
        <w:t xml:space="preserve">4. </w:t>
      </w:r>
      <w:r w:rsidRPr="4986E300" w:rsidR="4986E300">
        <w:rPr>
          <w:color w:val="948A54" w:themeColor="background2" w:themeTint="FF" w:themeShade="80"/>
        </w:rPr>
        <w:t>Checkout</w:t>
      </w:r>
      <w:r>
        <w:br/>
      </w:r>
      <w:r w:rsidR="4986E300">
        <w:rPr/>
        <w:t xml:space="preserve">  - Performed checkout flow with valid and invalid payment details.</w:t>
      </w:r>
      <w:r>
        <w:br/>
      </w:r>
      <w:r w:rsidR="4986E300">
        <w:rPr/>
        <w:t xml:space="preserve">  - Tested behavior for missing shipping address.</w:t>
      </w:r>
    </w:p>
    <w:p xmlns:wp14="http://schemas.microsoft.com/office/word/2010/wordml" w14:paraId="46AF8B36" wp14:textId="77777777">
      <w:pPr>
        <w:pStyle w:val="Heading1"/>
      </w:pPr>
      <w:r>
        <w:t>BUGS IDENTIFIED</w:t>
      </w:r>
    </w:p>
    <w:p xmlns:wp14="http://schemas.microsoft.com/office/word/2010/wordml" w14:paraId="0885216B" wp14:textId="77777777">
      <w:r>
        <w:t>1. BUG #2001: Special characters in product search crash the application.</w:t>
      </w:r>
      <w:r>
        <w:br/>
      </w:r>
      <w:r>
        <w:t>2. BUG #2002: Adding multiple quantities sometimes updates the wrong product total.</w:t>
      </w:r>
      <w:r>
        <w:br/>
      </w:r>
      <w:r>
        <w:t>3. BUG #2003: After logout, using the back button restores the previous session.</w:t>
      </w:r>
      <w:r>
        <w:br/>
      </w:r>
      <w:r>
        <w:t>4. BUG #2004: No error message when attempting to register with an existing email.</w:t>
      </w:r>
    </w:p>
    <w:p xmlns:wp14="http://schemas.microsoft.com/office/word/2010/wordml" w14:paraId="64943E42" wp14:textId="77777777">
      <w:pPr>
        <w:pStyle w:val="Heading1"/>
      </w:pPr>
      <w:r>
        <w:t>ISSUES IDENTIFIED</w:t>
      </w:r>
    </w:p>
    <w:p xmlns:wp14="http://schemas.microsoft.com/office/word/2010/wordml" w14:paraId="5C9DEECE" wp14:textId="77777777">
      <w:r>
        <w:t>1. ISSUE #1: Checkout page accepts incomplete credit card information (e.g., missing expiration date, CVV).</w:t>
      </w:r>
      <w:r>
        <w:br/>
      </w:r>
      <w:r>
        <w:t>2. ISSUE #2: Session expiration is inconsistent across browsers.</w:t>
      </w:r>
      <w:r>
        <w:br/>
      </w:r>
      <w:r>
        <w:t>3. ISSUE #3: No proper validation error when mandatory fields are left blank during checkout.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CE5A5C4"/>
    <w:rsid w:val="4986E300"/>
    <w:rsid w:val="574C96F4"/>
    <w:rsid w:val="6350E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97DCC52-792C-48CF-AFE9-0F148D1AA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Vaishnavi Chennapragada</lastModifiedBy>
  <revision>2</revision>
  <dcterms:created xsi:type="dcterms:W3CDTF">2013-12-23T23:15:00.0000000Z</dcterms:created>
  <dcterms:modified xsi:type="dcterms:W3CDTF">2025-04-30T06:21:30.0053784Z</dcterms:modified>
  <category/>
</coreProperties>
</file>